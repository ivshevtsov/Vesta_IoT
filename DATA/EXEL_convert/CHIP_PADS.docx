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Номер вывода кристалла</w:t>
            </w:r>
          </w:p>
        </w:tc>
        <w:tc>
          <w:tcPr>
            <w:tcW w:type="dxa" w:w="2160"/>
          </w:tcPr>
          <w:p>
            <w:r>
              <w:t>Обозначение вывода кристалла</w:t>
            </w:r>
          </w:p>
        </w:tc>
        <w:tc>
          <w:tcPr>
            <w:tcW w:type="dxa" w:w="2160"/>
          </w:tcPr>
          <w:p>
            <w:r>
              <w:t>X</w:t>
              <w:br/>
              <w:t xml:space="preserve"> мкм</w:t>
            </w:r>
          </w:p>
        </w:tc>
        <w:tc>
          <w:tcPr>
            <w:tcW w:type="dxa" w:w="2160"/>
          </w:tcPr>
          <w:p>
            <w:r>
              <w:t>Y</w:t>
              <w:br/>
              <w:t xml:space="preserve"> мкм</w:t>
            </w:r>
          </w:p>
        </w:tc>
      </w:tr>
      <w:tr>
        <w:tc>
          <w:tcPr>
            <w:tcW w:type="dxa" w:w="2160"/>
          </w:tcPr>
          <w:p>
            <w:r>
              <w:t>A2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A6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A7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A8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A9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A10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A11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A12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A13</w:t>
            </w:r>
          </w:p>
        </w:tc>
        <w:tc>
          <w:tcPr>
            <w:tcW w:type="dxa" w:w="2160"/>
          </w:tcPr>
          <w:p>
            <w:r>
              <w:t>CVDD_PLL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A14</w:t>
            </w:r>
          </w:p>
        </w:tc>
        <w:tc>
          <w:tcPr>
            <w:tcW w:type="dxa" w:w="2160"/>
          </w:tcPr>
          <w:p>
            <w:r>
              <w:t>CVDD_VCO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A33</w:t>
            </w:r>
          </w:p>
        </w:tc>
        <w:tc>
          <w:tcPr>
            <w:tcW w:type="dxa" w:w="2160"/>
          </w:tcPr>
          <w:p>
            <w:r>
              <w:t>APP_SCL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A34</w:t>
            </w:r>
          </w:p>
        </w:tc>
        <w:tc>
          <w:tcPr>
            <w:tcW w:type="dxa" w:w="2160"/>
          </w:tcPr>
          <w:p>
            <w:r>
              <w:t>APP_SDA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A36</w:t>
            </w:r>
          </w:p>
        </w:tc>
        <w:tc>
          <w:tcPr>
            <w:tcW w:type="dxa" w:w="2160"/>
          </w:tcPr>
          <w:p>
            <w:r>
              <w:t>APP_SSI_nCS_3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A37</w:t>
            </w:r>
          </w:p>
        </w:tc>
        <w:tc>
          <w:tcPr>
            <w:tcW w:type="dxa" w:w="2160"/>
          </w:tcPr>
          <w:p>
            <w:r>
              <w:t>APP_SSI_nCS_2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A38</w:t>
            </w:r>
          </w:p>
        </w:tc>
        <w:tc>
          <w:tcPr>
            <w:tcW w:type="dxa" w:w="2160"/>
          </w:tcPr>
          <w:p>
            <w:r>
              <w:t>APP_SSI_nCS_1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A39</w:t>
            </w:r>
          </w:p>
        </w:tc>
        <w:tc>
          <w:tcPr>
            <w:tcW w:type="dxa" w:w="2160"/>
          </w:tcPr>
          <w:p>
            <w:r>
              <w:t>APP_SSI_nCS_0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A40</w:t>
            </w:r>
          </w:p>
        </w:tc>
        <w:tc>
          <w:tcPr>
            <w:tcW w:type="dxa" w:w="2160"/>
          </w:tcPr>
          <w:p>
            <w:r>
              <w:t>APP_SSI_MISO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A41</w:t>
            </w:r>
          </w:p>
        </w:tc>
        <w:tc>
          <w:tcPr>
            <w:tcW w:type="dxa" w:w="2160"/>
          </w:tcPr>
          <w:p>
            <w:r>
              <w:t>APP_SSI_MOSI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A42</w:t>
            </w:r>
          </w:p>
        </w:tc>
        <w:tc>
          <w:tcPr>
            <w:tcW w:type="dxa" w:w="2160"/>
          </w:tcPr>
          <w:p>
            <w:r>
              <w:t>APP_SSI_SCK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A45</w:t>
            </w:r>
          </w:p>
        </w:tc>
        <w:tc>
          <w:tcPr>
            <w:tcW w:type="dxa" w:w="2160"/>
          </w:tcPr>
          <w:p>
            <w:r>
              <w:t>APP_QSPI_nWP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A46</w:t>
            </w:r>
          </w:p>
        </w:tc>
        <w:tc>
          <w:tcPr>
            <w:tcW w:type="dxa" w:w="2160"/>
          </w:tcPr>
          <w:p>
            <w:r>
              <w:t>APP_QSPI_MISO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A47</w:t>
            </w:r>
          </w:p>
        </w:tc>
        <w:tc>
          <w:tcPr>
            <w:tcW w:type="dxa" w:w="2160"/>
          </w:tcPr>
          <w:p>
            <w:r>
              <w:t>APP_QSPI_MOSI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A48</w:t>
            </w:r>
          </w:p>
        </w:tc>
        <w:tc>
          <w:tcPr>
            <w:tcW w:type="dxa" w:w="2160"/>
          </w:tcPr>
          <w:p>
            <w:r>
              <w:t>APP_QSPI_SCK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A49</w:t>
            </w:r>
          </w:p>
        </w:tc>
        <w:tc>
          <w:tcPr>
            <w:tcW w:type="dxa" w:w="2160"/>
          </w:tcPr>
          <w:p>
            <w:r>
              <w:t>APP_QSPI_nCS_3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A50</w:t>
            </w:r>
          </w:p>
        </w:tc>
        <w:tc>
          <w:tcPr>
            <w:tcW w:type="dxa" w:w="2160"/>
          </w:tcPr>
          <w:p>
            <w:r>
              <w:t>APP_QSPI_nCS_2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A51</w:t>
            </w:r>
          </w:p>
        </w:tc>
        <w:tc>
          <w:tcPr>
            <w:tcW w:type="dxa" w:w="2160"/>
          </w:tcPr>
          <w:p>
            <w:r>
              <w:t>APP_QSPI_nCS_1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A52</w:t>
            </w:r>
          </w:p>
        </w:tc>
        <w:tc>
          <w:tcPr>
            <w:tcW w:type="dxa" w:w="2160"/>
          </w:tcPr>
          <w:p>
            <w:r>
              <w:t>APP_QSPI_nCS_0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A53</w:t>
            </w:r>
          </w:p>
        </w:tc>
        <w:tc>
          <w:tcPr>
            <w:tcW w:type="dxa" w:w="2160"/>
          </w:tcPr>
          <w:p>
            <w:r>
              <w:t>APP_QSPI_nHOLD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A55</w:t>
            </w:r>
          </w:p>
        </w:tc>
        <w:tc>
          <w:tcPr>
            <w:tcW w:type="dxa" w:w="2160"/>
          </w:tcPr>
          <w:p>
            <w:r>
              <w:t>APP_WDT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A60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</w:tr>
      <w:tr>
        <w:tc>
          <w:tcPr>
            <w:tcW w:type="dxa" w:w="2160"/>
          </w:tcPr>
          <w:p>
            <w:r>
              <w:t>B1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B6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B7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B8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B9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B10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B11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B12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B13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B14</w:t>
            </w:r>
          </w:p>
        </w:tc>
        <w:tc>
          <w:tcPr>
            <w:tcW w:type="dxa" w:w="2160"/>
          </w:tcPr>
          <w:p>
            <w:r>
              <w:t>GND_VCO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B33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B34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B36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B37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B39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B40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B41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B42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B45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B46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B47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B49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B50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B51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B52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B53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B55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B61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</w:tr>
      <w:tr>
        <w:tc>
          <w:tcPr>
            <w:tcW w:type="dxa" w:w="2160"/>
          </w:tcPr>
          <w:p>
            <w:r>
              <w:t>C1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C6</w:t>
            </w:r>
          </w:p>
        </w:tc>
        <w:tc>
          <w:tcPr>
            <w:tcW w:type="dxa" w:w="2160"/>
          </w:tcPr>
          <w:p>
            <w:r>
              <w:t>FLT_IN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C7</w:t>
            </w:r>
          </w:p>
        </w:tc>
        <w:tc>
          <w:tcPr>
            <w:tcW w:type="dxa" w:w="2160"/>
          </w:tcPr>
          <w:p>
            <w:r>
              <w:t>FLT_OUT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C61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</w:tr>
      <w:tr>
        <w:tc>
          <w:tcPr>
            <w:tcW w:type="dxa" w:w="2160"/>
          </w:tcPr>
          <w:p>
            <w:r>
              <w:t>D1</w:t>
            </w:r>
          </w:p>
        </w:tc>
        <w:tc>
          <w:tcPr>
            <w:tcW w:type="dxa" w:w="2160"/>
          </w:tcPr>
          <w:p>
            <w:r>
              <w:t>AVDD_MIX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</w:t>
            </w:r>
          </w:p>
        </w:tc>
        <w:tc>
          <w:tcPr>
            <w:tcW w:type="dxa" w:w="2160"/>
          </w:tcPr>
          <w:p>
            <w:r>
              <w:t>AVDD_MIX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D61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</w:tr>
      <w:tr>
        <w:tc>
          <w:tcPr>
            <w:tcW w:type="dxa" w:w="2160"/>
          </w:tcPr>
          <w:p>
            <w:r>
              <w:t>E1</w:t>
            </w:r>
          </w:p>
        </w:tc>
        <w:tc>
          <w:tcPr>
            <w:tcW w:type="dxa" w:w="2160"/>
          </w:tcPr>
          <w:p>
            <w:r>
              <w:t>GND_MIX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</w:t>
            </w:r>
          </w:p>
        </w:tc>
        <w:tc>
          <w:tcPr>
            <w:tcW w:type="dxa" w:w="2160"/>
          </w:tcPr>
          <w:p>
            <w:r>
              <w:t>GND_MIX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E26</w:t>
            </w:r>
          </w:p>
        </w:tc>
        <w:tc>
          <w:tcPr>
            <w:tcW w:type="dxa" w:w="2160"/>
          </w:tcPr>
          <w:p>
            <w:r>
              <w:t>MODEM_SC_DATA_IO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E27</w:t>
            </w:r>
          </w:p>
        </w:tc>
        <w:tc>
          <w:tcPr>
            <w:tcW w:type="dxa" w:w="2160"/>
          </w:tcPr>
          <w:p>
            <w:r>
              <w:t>MODEM_SC_CLK_O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E30</w:t>
            </w:r>
          </w:p>
        </w:tc>
        <w:tc>
          <w:tcPr>
            <w:tcW w:type="dxa" w:w="2160"/>
          </w:tcPr>
          <w:p>
            <w:r>
              <w:t>MODEM_SC_RST_O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E57</w:t>
            </w:r>
          </w:p>
        </w:tc>
        <w:tc>
          <w:tcPr>
            <w:tcW w:type="dxa" w:w="2160"/>
          </w:tcPr>
          <w:p>
            <w:r>
              <w:t>APP_USB_DATA_6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E60</w:t>
            </w:r>
          </w:p>
        </w:tc>
        <w:tc>
          <w:tcPr>
            <w:tcW w:type="dxa" w:w="2160"/>
          </w:tcPr>
          <w:p>
            <w:r>
              <w:t>APP_USB_DATA_5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E61</w:t>
            </w:r>
          </w:p>
        </w:tc>
        <w:tc>
          <w:tcPr>
            <w:tcW w:type="dxa" w:w="2160"/>
          </w:tcPr>
          <w:p>
            <w:r>
              <w:t>APP_USB_DATA_7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</w:tr>
      <w:tr>
        <w:tc>
          <w:tcPr>
            <w:tcW w:type="dxa" w:w="2160"/>
          </w:tcPr>
          <w:p>
            <w:r>
              <w:t>F1</w:t>
            </w:r>
          </w:p>
        </w:tc>
        <w:tc>
          <w:tcPr>
            <w:tcW w:type="dxa" w:w="2160"/>
          </w:tcPr>
          <w:p>
            <w:r>
              <w:t>GND_ESD_LNA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F26</w:t>
            </w:r>
          </w:p>
        </w:tc>
        <w:tc>
          <w:tcPr>
            <w:tcW w:type="dxa" w:w="2160"/>
          </w:tcPr>
          <w:p>
            <w:r>
              <w:t>MODEM_SC_PLUG_I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F27</w:t>
            </w:r>
          </w:p>
        </w:tc>
        <w:tc>
          <w:tcPr>
            <w:tcW w:type="dxa" w:w="2160"/>
          </w:tcPr>
          <w:p>
            <w:r>
              <w:t>MODEM_SC_VCC_O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F60</w:t>
            </w:r>
          </w:p>
        </w:tc>
        <w:tc>
          <w:tcPr>
            <w:tcW w:type="dxa" w:w="2160"/>
          </w:tcPr>
          <w:p>
            <w:r>
              <w:t>APP_USB_DATA_4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F61</w:t>
            </w:r>
          </w:p>
        </w:tc>
        <w:tc>
          <w:tcPr>
            <w:tcW w:type="dxa" w:w="2160"/>
          </w:tcPr>
          <w:p>
            <w:r>
              <w:t>APP_USB_DATA_3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</w:tr>
      <w:tr>
        <w:tc>
          <w:tcPr>
            <w:tcW w:type="dxa" w:w="2160"/>
          </w:tcPr>
          <w:p>
            <w:r>
              <w:t>G1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G57</w:t>
            </w:r>
          </w:p>
        </w:tc>
        <w:tc>
          <w:tcPr>
            <w:tcW w:type="dxa" w:w="2160"/>
          </w:tcPr>
          <w:p>
            <w:r>
              <w:t>APP_USB_DATA_1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G60</w:t>
            </w:r>
          </w:p>
        </w:tc>
        <w:tc>
          <w:tcPr>
            <w:tcW w:type="dxa" w:w="2160"/>
          </w:tcPr>
          <w:p>
            <w:r>
              <w:t>APP_USB_DATA_0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G61</w:t>
            </w:r>
          </w:p>
        </w:tc>
        <w:tc>
          <w:tcPr>
            <w:tcW w:type="dxa" w:w="2160"/>
          </w:tcPr>
          <w:p>
            <w:r>
              <w:t>APP_USB_DATA_2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</w:tr>
      <w:tr>
        <w:tc>
          <w:tcPr>
            <w:tcW w:type="dxa" w:w="2160"/>
          </w:tcPr>
          <w:p>
            <w:r>
              <w:t>H1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</w:t>
            </w:r>
          </w:p>
        </w:tc>
        <w:tc>
          <w:tcPr>
            <w:tcW w:type="dxa" w:w="2160"/>
          </w:tcPr>
          <w:p>
            <w:r>
              <w:t>RF_IN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H26</w:t>
            </w:r>
          </w:p>
        </w:tc>
        <w:tc>
          <w:tcPr>
            <w:tcW w:type="dxa" w:w="2160"/>
          </w:tcPr>
          <w:p>
            <w:r>
              <w:t>GNSS_GNSS_PPS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H60</w:t>
            </w:r>
          </w:p>
        </w:tc>
        <w:tc>
          <w:tcPr>
            <w:tcW w:type="dxa" w:w="2160"/>
          </w:tcPr>
          <w:p>
            <w:r>
              <w:t>APP_USB_NXT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H61</w:t>
            </w:r>
          </w:p>
        </w:tc>
        <w:tc>
          <w:tcPr>
            <w:tcW w:type="dxa" w:w="2160"/>
          </w:tcPr>
          <w:p>
            <w:r>
              <w:t>APP_USB_DIR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</w:tr>
      <w:tr>
        <w:tc>
          <w:tcPr>
            <w:tcW w:type="dxa" w:w="2160"/>
          </w:tcPr>
          <w:p>
            <w:r>
              <w:t>J1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</w:t>
            </w:r>
          </w:p>
        </w:tc>
        <w:tc>
          <w:tcPr>
            <w:tcW w:type="dxa" w:w="2160"/>
          </w:tcPr>
          <w:p>
            <w:r>
              <w:t>GND_LNA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J16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J17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J26</w:t>
            </w:r>
          </w:p>
        </w:tc>
        <w:tc>
          <w:tcPr>
            <w:tcW w:type="dxa" w:w="2160"/>
          </w:tcPr>
          <w:p>
            <w:r>
              <w:t>GNSS_GPIO_7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J27</w:t>
            </w:r>
          </w:p>
        </w:tc>
        <w:tc>
          <w:tcPr>
            <w:tcW w:type="dxa" w:w="2160"/>
          </w:tcPr>
          <w:p>
            <w:r>
              <w:t>GNSS_GPIO_5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J30</w:t>
            </w:r>
          </w:p>
        </w:tc>
        <w:tc>
          <w:tcPr>
            <w:tcW w:type="dxa" w:w="2160"/>
          </w:tcPr>
          <w:p>
            <w:r>
              <w:t>GNSS_GPIO_6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J57</w:t>
            </w:r>
          </w:p>
        </w:tc>
        <w:tc>
          <w:tcPr>
            <w:tcW w:type="dxa" w:w="2160"/>
          </w:tcPr>
          <w:p>
            <w:r>
              <w:t>APP_USB_XTI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J61</w:t>
            </w:r>
          </w:p>
        </w:tc>
        <w:tc>
          <w:tcPr>
            <w:tcW w:type="dxa" w:w="2160"/>
          </w:tcPr>
          <w:p>
            <w:r>
              <w:t>APP_USB_STP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</w:tr>
      <w:tr>
        <w:tc>
          <w:tcPr>
            <w:tcW w:type="dxa" w:w="2160"/>
          </w:tcPr>
          <w:p>
            <w:r>
              <w:t>K1</w:t>
            </w:r>
          </w:p>
        </w:tc>
        <w:tc>
          <w:tcPr>
            <w:tcW w:type="dxa" w:w="2160"/>
          </w:tcPr>
          <w:p>
            <w:r>
              <w:t>AVDD_LNA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</w:t>
            </w:r>
          </w:p>
        </w:tc>
        <w:tc>
          <w:tcPr>
            <w:tcW w:type="dxa" w:w="2160"/>
          </w:tcPr>
          <w:p>
            <w:r>
              <w:t>GND_ESD_LNA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K16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K17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K26</w:t>
            </w:r>
          </w:p>
        </w:tc>
        <w:tc>
          <w:tcPr>
            <w:tcW w:type="dxa" w:w="2160"/>
          </w:tcPr>
          <w:p>
            <w:r>
              <w:t>GNSS_GPIO_3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K27</w:t>
            </w:r>
          </w:p>
        </w:tc>
        <w:tc>
          <w:tcPr>
            <w:tcW w:type="dxa" w:w="2160"/>
          </w:tcPr>
          <w:p>
            <w:r>
              <w:t>GNSS_GPIO_4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K61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</w:tr>
      <w:tr>
        <w:tc>
          <w:tcPr>
            <w:tcW w:type="dxa" w:w="2160"/>
          </w:tcPr>
          <w:p>
            <w:r>
              <w:t>L1</w:t>
            </w:r>
          </w:p>
        </w:tc>
        <w:tc>
          <w:tcPr>
            <w:tcW w:type="dxa" w:w="2160"/>
          </w:tcPr>
          <w:p>
            <w:r>
              <w:t>AVDD_LNA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L16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L17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L26</w:t>
            </w:r>
          </w:p>
        </w:tc>
        <w:tc>
          <w:tcPr>
            <w:tcW w:type="dxa" w:w="2160"/>
          </w:tcPr>
          <w:p>
            <w:r>
              <w:t>GNSS_GPIO_2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L27</w:t>
            </w:r>
          </w:p>
        </w:tc>
        <w:tc>
          <w:tcPr>
            <w:tcW w:type="dxa" w:w="2160"/>
          </w:tcPr>
          <w:p>
            <w:r>
              <w:t>GNSS_GPIO_0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L30</w:t>
            </w:r>
          </w:p>
        </w:tc>
        <w:tc>
          <w:tcPr>
            <w:tcW w:type="dxa" w:w="2160"/>
          </w:tcPr>
          <w:p>
            <w:r>
              <w:t>GNSS_GPIO_1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L61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</w:tr>
      <w:tr>
        <w:tc>
          <w:tcPr>
            <w:tcW w:type="dxa" w:w="2160"/>
          </w:tcPr>
          <w:p>
            <w:r>
              <w:t>M1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M15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M16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M17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M61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</w:tr>
      <w:tr>
        <w:tc>
          <w:tcPr>
            <w:tcW w:type="dxa" w:w="2160"/>
          </w:tcPr>
          <w:p>
            <w:r>
              <w:t>N1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N15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N16</w:t>
            </w:r>
          </w:p>
        </w:tc>
        <w:tc>
          <w:tcPr>
            <w:tcW w:type="dxa" w:w="2160"/>
          </w:tcPr>
          <w:p>
            <w:r>
              <w:t>DVDD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N17</w:t>
            </w:r>
          </w:p>
        </w:tc>
        <w:tc>
          <w:tcPr>
            <w:tcW w:type="dxa" w:w="2160"/>
          </w:tcPr>
          <w:p>
            <w:r>
              <w:t>DVDD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N26</w:t>
            </w:r>
          </w:p>
        </w:tc>
        <w:tc>
          <w:tcPr>
            <w:tcW w:type="dxa" w:w="2160"/>
          </w:tcPr>
          <w:p>
            <w:r>
              <w:t>GNSS_GNSS_CLK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N57</w:t>
            </w:r>
          </w:p>
        </w:tc>
        <w:tc>
          <w:tcPr>
            <w:tcW w:type="dxa" w:w="2160"/>
          </w:tcPr>
          <w:p>
            <w:r>
              <w:t>APP_UART_RTS_2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N60</w:t>
            </w:r>
          </w:p>
        </w:tc>
        <w:tc>
          <w:tcPr>
            <w:tcW w:type="dxa" w:w="2160"/>
          </w:tcPr>
          <w:p>
            <w:r>
              <w:t>APP_UART_SIN_2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N61</w:t>
            </w:r>
          </w:p>
        </w:tc>
        <w:tc>
          <w:tcPr>
            <w:tcW w:type="dxa" w:w="2160"/>
          </w:tcPr>
          <w:p>
            <w:r>
              <w:t>APP_UART_CTS_2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</w:tr>
      <w:tr>
        <w:tc>
          <w:tcPr>
            <w:tcW w:type="dxa" w:w="2160"/>
          </w:tcPr>
          <w:p>
            <w:r>
              <w:t>P1</w:t>
            </w:r>
          </w:p>
        </w:tc>
        <w:tc>
          <w:tcPr>
            <w:tcW w:type="dxa" w:w="2160"/>
          </w:tcPr>
          <w:p>
            <w:r>
              <w:t>AVDD_PPFS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AVDD_PPFS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P15</w:t>
            </w:r>
          </w:p>
        </w:tc>
        <w:tc>
          <w:tcPr>
            <w:tcW w:type="dxa" w:w="2160"/>
          </w:tcPr>
          <w:p>
            <w:r>
              <w:t>CLK_OUT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P16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P17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P26</w:t>
            </w:r>
          </w:p>
        </w:tc>
        <w:tc>
          <w:tcPr>
            <w:tcW w:type="dxa" w:w="2160"/>
          </w:tcPr>
          <w:p>
            <w:r>
              <w:t>GNSS_GNSS_SPI_MISO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P27</w:t>
            </w:r>
          </w:p>
        </w:tc>
        <w:tc>
          <w:tcPr>
            <w:tcW w:type="dxa" w:w="2160"/>
          </w:tcPr>
          <w:p>
            <w:r>
              <w:t>GNSS_GNSS_SPI_SCSN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P30</w:t>
            </w:r>
          </w:p>
        </w:tc>
        <w:tc>
          <w:tcPr>
            <w:tcW w:type="dxa" w:w="2160"/>
          </w:tcPr>
          <w:p>
            <w:r>
              <w:t>GNSS_GNSS_SPI_MOSI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P60</w:t>
            </w:r>
          </w:p>
        </w:tc>
        <w:tc>
          <w:tcPr>
            <w:tcW w:type="dxa" w:w="2160"/>
          </w:tcPr>
          <w:p>
            <w:r>
              <w:t>APP_UART_SOUT_2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P61</w:t>
            </w:r>
          </w:p>
        </w:tc>
        <w:tc>
          <w:tcPr>
            <w:tcW w:type="dxa" w:w="2160"/>
          </w:tcPr>
          <w:p>
            <w:r>
              <w:t>APP_UART_CTS_1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</w:tr>
      <w:tr>
        <w:tc>
          <w:tcPr>
            <w:tcW w:type="dxa" w:w="2160"/>
          </w:tcPr>
          <w:p>
            <w:r>
              <w:t>R1</w:t>
            </w:r>
          </w:p>
        </w:tc>
        <w:tc>
          <w:tcPr>
            <w:tcW w:type="dxa" w:w="2160"/>
          </w:tcPr>
          <w:p>
            <w:r>
              <w:t>GND_ESD_PPFS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R15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R16</w:t>
            </w:r>
          </w:p>
        </w:tc>
        <w:tc>
          <w:tcPr>
            <w:tcW w:type="dxa" w:w="2160"/>
          </w:tcPr>
          <w:p>
            <w:r>
              <w:t>GLO_DAT_3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R17</w:t>
            </w:r>
          </w:p>
        </w:tc>
        <w:tc>
          <w:tcPr>
            <w:tcW w:type="dxa" w:w="2160"/>
          </w:tcPr>
          <w:p>
            <w:r>
              <w:t>TCXO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R27</w:t>
            </w:r>
          </w:p>
        </w:tc>
        <w:tc>
          <w:tcPr>
            <w:tcW w:type="dxa" w:w="2160"/>
          </w:tcPr>
          <w:p>
            <w:r>
              <w:t>GNSS_GNSS_SPI_SCLK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R57</w:t>
            </w:r>
          </w:p>
        </w:tc>
        <w:tc>
          <w:tcPr>
            <w:tcW w:type="dxa" w:w="2160"/>
          </w:tcPr>
          <w:p>
            <w:r>
              <w:t>APP_UART_SIN_1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R60</w:t>
            </w:r>
          </w:p>
        </w:tc>
        <w:tc>
          <w:tcPr>
            <w:tcW w:type="dxa" w:w="2160"/>
          </w:tcPr>
          <w:p>
            <w:r>
              <w:t>APP_UART_SOUT_1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R61</w:t>
            </w:r>
          </w:p>
        </w:tc>
        <w:tc>
          <w:tcPr>
            <w:tcW w:type="dxa" w:w="2160"/>
          </w:tcPr>
          <w:p>
            <w:r>
              <w:t>APP_UART_RTS_1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</w:tr>
      <w:tr>
        <w:tc>
          <w:tcPr>
            <w:tcW w:type="dxa" w:w="2160"/>
          </w:tcPr>
          <w:p>
            <w:r>
              <w:t>T1</w:t>
            </w:r>
          </w:p>
        </w:tc>
        <w:tc>
          <w:tcPr>
            <w:tcW w:type="dxa" w:w="2160"/>
          </w:tcPr>
          <w:p>
            <w:r>
              <w:t>GND_ESD_PPFS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T15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T16</w:t>
            </w:r>
          </w:p>
        </w:tc>
        <w:tc>
          <w:tcPr>
            <w:tcW w:type="dxa" w:w="2160"/>
          </w:tcPr>
          <w:p>
            <w:r>
              <w:t>GLO_DAT_1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T17</w:t>
            </w:r>
          </w:p>
        </w:tc>
        <w:tc>
          <w:tcPr>
            <w:tcW w:type="dxa" w:w="2160"/>
          </w:tcPr>
          <w:p>
            <w:r>
              <w:t>GLO_DAT_2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T26</w:t>
            </w:r>
          </w:p>
        </w:tc>
        <w:tc>
          <w:tcPr>
            <w:tcW w:type="dxa" w:w="2160"/>
          </w:tcPr>
          <w:p>
            <w:r>
              <w:t>APP_BOOT_EN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T27</w:t>
            </w:r>
          </w:p>
        </w:tc>
        <w:tc>
          <w:tcPr>
            <w:tcW w:type="dxa" w:w="2160"/>
          </w:tcPr>
          <w:p>
            <w:r>
              <w:t>APP_RSTn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T30</w:t>
            </w:r>
          </w:p>
        </w:tc>
        <w:tc>
          <w:tcPr>
            <w:tcW w:type="dxa" w:w="2160"/>
          </w:tcPr>
          <w:p>
            <w:r>
              <w:t>APP_BOOT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T60</w:t>
            </w:r>
          </w:p>
        </w:tc>
        <w:tc>
          <w:tcPr>
            <w:tcW w:type="dxa" w:w="2160"/>
          </w:tcPr>
          <w:p>
            <w:r>
              <w:t>APP_UART_CTS_0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T61</w:t>
            </w:r>
          </w:p>
        </w:tc>
        <w:tc>
          <w:tcPr>
            <w:tcW w:type="dxa" w:w="2160"/>
          </w:tcPr>
          <w:p>
            <w:r>
              <w:t>APP_UART_RTS_0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</w:tr>
      <w:tr>
        <w:tc>
          <w:tcPr>
            <w:tcW w:type="dxa" w:w="2160"/>
          </w:tcPr>
          <w:p>
            <w:r>
              <w:t>U1</w:t>
            </w:r>
          </w:p>
        </w:tc>
        <w:tc>
          <w:tcPr>
            <w:tcW w:type="dxa" w:w="2160"/>
          </w:tcPr>
          <w:p>
            <w:r>
              <w:t>GND_PPFS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</w:t>
            </w:r>
          </w:p>
        </w:tc>
        <w:tc>
          <w:tcPr>
            <w:tcW w:type="dxa" w:w="2160"/>
          </w:tcPr>
          <w:p>
            <w:r>
              <w:t>GND_PPFS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U15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U16</w:t>
            </w:r>
          </w:p>
        </w:tc>
        <w:tc>
          <w:tcPr>
            <w:tcW w:type="dxa" w:w="2160"/>
          </w:tcPr>
          <w:p>
            <w:r>
              <w:t>GPS_DAT_3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U17</w:t>
            </w:r>
          </w:p>
        </w:tc>
        <w:tc>
          <w:tcPr>
            <w:tcW w:type="dxa" w:w="2160"/>
          </w:tcPr>
          <w:p>
            <w:r>
              <w:t>GLO_DAT_0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U26</w:t>
            </w:r>
          </w:p>
        </w:tc>
        <w:tc>
          <w:tcPr>
            <w:tcW w:type="dxa" w:w="2160"/>
          </w:tcPr>
          <w:p>
            <w:r>
              <w:t>APP_TESTOUT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U27</w:t>
            </w:r>
          </w:p>
        </w:tc>
        <w:tc>
          <w:tcPr>
            <w:tcW w:type="dxa" w:w="2160"/>
          </w:tcPr>
          <w:p>
            <w:r>
              <w:t>APP_TEST_MODE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U57</w:t>
            </w:r>
          </w:p>
        </w:tc>
        <w:tc>
          <w:tcPr>
            <w:tcW w:type="dxa" w:w="2160"/>
          </w:tcPr>
          <w:p>
            <w:r>
              <w:t>APP_UART_SOUT_0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U61</w:t>
            </w:r>
          </w:p>
        </w:tc>
        <w:tc>
          <w:tcPr>
            <w:tcW w:type="dxa" w:w="2160"/>
          </w:tcPr>
          <w:p>
            <w:r>
              <w:t>APP_UART_SIN_0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</w:tr>
      <w:tr>
        <w:tc>
          <w:tcPr>
            <w:tcW w:type="dxa" w:w="2160"/>
          </w:tcPr>
          <w:p>
            <w:r>
              <w:t>V1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V16</w:t>
            </w:r>
          </w:p>
        </w:tc>
        <w:tc>
          <w:tcPr>
            <w:tcW w:type="dxa" w:w="2160"/>
          </w:tcPr>
          <w:p>
            <w:r>
              <w:t>GPS_DAT_1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V17</w:t>
            </w:r>
          </w:p>
        </w:tc>
        <w:tc>
          <w:tcPr>
            <w:tcW w:type="dxa" w:w="2160"/>
          </w:tcPr>
          <w:p>
            <w:r>
              <w:t>GPS_DAT_2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V61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</w:tr>
      <w:tr>
        <w:tc>
          <w:tcPr>
            <w:tcW w:type="dxa" w:w="2160"/>
          </w:tcPr>
          <w:p>
            <w:r>
              <w:t>W1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W16</w:t>
            </w:r>
          </w:p>
        </w:tc>
        <w:tc>
          <w:tcPr>
            <w:tcW w:type="dxa" w:w="2160"/>
          </w:tcPr>
          <w:p>
            <w:r>
              <w:t>MISO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W17</w:t>
            </w:r>
          </w:p>
        </w:tc>
        <w:tc>
          <w:tcPr>
            <w:tcW w:type="dxa" w:w="2160"/>
          </w:tcPr>
          <w:p>
            <w:r>
              <w:t>GPS_DAT_0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W26</w:t>
            </w:r>
          </w:p>
        </w:tc>
        <w:tc>
          <w:tcPr>
            <w:tcW w:type="dxa" w:w="2160"/>
          </w:tcPr>
          <w:p>
            <w:r>
              <w:t>APP_TDI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W27</w:t>
            </w:r>
          </w:p>
        </w:tc>
        <w:tc>
          <w:tcPr>
            <w:tcW w:type="dxa" w:w="2160"/>
          </w:tcPr>
          <w:p>
            <w:r>
              <w:t>APP_TDO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W30</w:t>
            </w:r>
          </w:p>
        </w:tc>
        <w:tc>
          <w:tcPr>
            <w:tcW w:type="dxa" w:w="2160"/>
          </w:tcPr>
          <w:p>
            <w:r>
              <w:t>APP_TMS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W61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</w:tr>
      <w:tr>
        <w:tc>
          <w:tcPr>
            <w:tcW w:type="dxa" w:w="2160"/>
          </w:tcPr>
          <w:p>
            <w:r>
              <w:t>Y1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Y16</w:t>
            </w:r>
          </w:p>
        </w:tc>
        <w:tc>
          <w:tcPr>
            <w:tcW w:type="dxa" w:w="2160"/>
          </w:tcPr>
          <w:p>
            <w:r>
              <w:t>SCLK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Y17</w:t>
            </w:r>
          </w:p>
        </w:tc>
        <w:tc>
          <w:tcPr>
            <w:tcW w:type="dxa" w:w="2160"/>
          </w:tcPr>
          <w:p>
            <w:r>
              <w:t>MOSI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Y26</w:t>
            </w:r>
          </w:p>
        </w:tc>
        <w:tc>
          <w:tcPr>
            <w:tcW w:type="dxa" w:w="2160"/>
          </w:tcPr>
          <w:p>
            <w:r>
              <w:t>APP_TCK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Y27</w:t>
            </w:r>
          </w:p>
        </w:tc>
        <w:tc>
          <w:tcPr>
            <w:tcW w:type="dxa" w:w="2160"/>
          </w:tcPr>
          <w:p>
            <w:r>
              <w:t>APP_TRSTN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Y61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</w:tr>
      <w:tr>
        <w:tc>
          <w:tcPr>
            <w:tcW w:type="dxa" w:w="2160"/>
          </w:tcPr>
          <w:p>
            <w:r>
              <w:t>AA1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AA11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AA12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AA13</w:t>
            </w:r>
          </w:p>
        </w:tc>
        <w:tc>
          <w:tcPr>
            <w:tcW w:type="dxa" w:w="2160"/>
          </w:tcPr>
          <w:p>
            <w:r>
              <w:t>GND_ESD_VGAS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AA16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AA17</w:t>
            </w:r>
          </w:p>
        </w:tc>
        <w:tc>
          <w:tcPr>
            <w:tcW w:type="dxa" w:w="2160"/>
          </w:tcPr>
          <w:p>
            <w:r>
              <w:t>SCSN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AA57</w:t>
            </w:r>
          </w:p>
        </w:tc>
        <w:tc>
          <w:tcPr>
            <w:tcW w:type="dxa" w:w="2160"/>
          </w:tcPr>
          <w:p>
            <w:r>
              <w:t>APP_SD_CDET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AA60</w:t>
            </w:r>
          </w:p>
        </w:tc>
        <w:tc>
          <w:tcPr>
            <w:tcW w:type="dxa" w:w="2160"/>
          </w:tcPr>
          <w:p>
            <w:r>
              <w:t>APP_SD_CMD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AA61</w:t>
            </w:r>
          </w:p>
        </w:tc>
        <w:tc>
          <w:tcPr>
            <w:tcW w:type="dxa" w:w="2160"/>
          </w:tcPr>
          <w:p>
            <w:r>
              <w:t>APP_SD_CLK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</w:tr>
      <w:tr>
        <w:tc>
          <w:tcPr>
            <w:tcW w:type="dxa" w:w="2160"/>
          </w:tcPr>
          <w:p>
            <w:r>
              <w:t>AB1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</w:t>
            </w:r>
          </w:p>
        </w:tc>
        <w:tc>
          <w:tcPr>
            <w:tcW w:type="dxa" w:w="2160"/>
          </w:tcPr>
          <w:p>
            <w:r>
              <w:t>GND_VGA_GLO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</w:t>
            </w:r>
          </w:p>
        </w:tc>
        <w:tc>
          <w:tcPr>
            <w:tcW w:type="dxa" w:w="2160"/>
          </w:tcPr>
          <w:p>
            <w:r>
              <w:t>GND_VGA_GLO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</w:t>
            </w:r>
          </w:p>
        </w:tc>
        <w:tc>
          <w:tcPr>
            <w:tcW w:type="dxa" w:w="2160"/>
          </w:tcPr>
          <w:p>
            <w:r>
              <w:t>AVDD_GLO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AB6</w:t>
            </w:r>
          </w:p>
        </w:tc>
        <w:tc>
          <w:tcPr>
            <w:tcW w:type="dxa" w:w="2160"/>
          </w:tcPr>
          <w:p>
            <w:r>
              <w:t>AVDD_GLO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AB7</w:t>
            </w:r>
          </w:p>
        </w:tc>
        <w:tc>
          <w:tcPr>
            <w:tcW w:type="dxa" w:w="2160"/>
          </w:tcPr>
          <w:p>
            <w:r>
              <w:t>GND_ADC_GLO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AB8</w:t>
            </w:r>
          </w:p>
        </w:tc>
        <w:tc>
          <w:tcPr>
            <w:tcW w:type="dxa" w:w="2160"/>
          </w:tcPr>
          <w:p>
            <w:r>
              <w:t>CVDD_ADC_GLO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AB9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AB12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AB13</w:t>
            </w:r>
          </w:p>
        </w:tc>
        <w:tc>
          <w:tcPr>
            <w:tcW w:type="dxa" w:w="2160"/>
          </w:tcPr>
          <w:p>
            <w:r>
              <w:t>R10K_1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AB14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AB16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AB17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AB28</w:t>
            </w:r>
          </w:p>
        </w:tc>
        <w:tc>
          <w:tcPr>
            <w:tcW w:type="dxa" w:w="2160"/>
          </w:tcPr>
          <w:p>
            <w:r>
              <w:t>BAT_OSC_AVDD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AB29</w:t>
            </w:r>
          </w:p>
        </w:tc>
        <w:tc>
          <w:tcPr>
            <w:tcW w:type="dxa" w:w="2160"/>
          </w:tcPr>
          <w:p>
            <w:r>
              <w:t>BAT_OSC_AVSS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AB60</w:t>
            </w:r>
          </w:p>
        </w:tc>
        <w:tc>
          <w:tcPr>
            <w:tcW w:type="dxa" w:w="2160"/>
          </w:tcPr>
          <w:p>
            <w:r>
              <w:t>APP_SD_DAT3_CD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AB61</w:t>
            </w:r>
          </w:p>
        </w:tc>
        <w:tc>
          <w:tcPr>
            <w:tcW w:type="dxa" w:w="2160"/>
          </w:tcPr>
          <w:p>
            <w:r>
              <w:t>APP_SD_DAT2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</w:tr>
      <w:tr>
        <w:tc>
          <w:tcPr>
            <w:tcW w:type="dxa" w:w="2160"/>
          </w:tcPr>
          <w:p>
            <w:r>
              <w:t>AC1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</w:t>
            </w:r>
          </w:p>
        </w:tc>
        <w:tc>
          <w:tcPr>
            <w:tcW w:type="dxa" w:w="2160"/>
          </w:tcPr>
          <w:p>
            <w:r>
              <w:t>GND_VGA_GPS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</w:t>
            </w:r>
          </w:p>
        </w:tc>
        <w:tc>
          <w:tcPr>
            <w:tcW w:type="dxa" w:w="2160"/>
          </w:tcPr>
          <w:p>
            <w:r>
              <w:t>GND_VGA_GPS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</w:t>
            </w:r>
          </w:p>
        </w:tc>
        <w:tc>
          <w:tcPr>
            <w:tcW w:type="dxa" w:w="2160"/>
          </w:tcPr>
          <w:p>
            <w:r>
              <w:t>AVDD_GPS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AC6</w:t>
            </w:r>
          </w:p>
        </w:tc>
        <w:tc>
          <w:tcPr>
            <w:tcW w:type="dxa" w:w="2160"/>
          </w:tcPr>
          <w:p>
            <w:r>
              <w:t>AVDD_GPS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AC7</w:t>
            </w:r>
          </w:p>
        </w:tc>
        <w:tc>
          <w:tcPr>
            <w:tcW w:type="dxa" w:w="2160"/>
          </w:tcPr>
          <w:p>
            <w:r>
              <w:t>GND_ADC_GPS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AC8</w:t>
            </w:r>
          </w:p>
        </w:tc>
        <w:tc>
          <w:tcPr>
            <w:tcW w:type="dxa" w:w="2160"/>
          </w:tcPr>
          <w:p>
            <w:r>
              <w:t>CVDD_ADC_GPS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AC9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AC12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AC13</w:t>
            </w:r>
          </w:p>
        </w:tc>
        <w:tc>
          <w:tcPr>
            <w:tcW w:type="dxa" w:w="2160"/>
          </w:tcPr>
          <w:p>
            <w:r>
              <w:t>R10K_0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AC14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AC15</w:t>
            </w:r>
          </w:p>
        </w:tc>
        <w:tc>
          <w:tcPr>
            <w:tcW w:type="dxa" w:w="2160"/>
          </w:tcPr>
          <w:p>
            <w:r>
              <w:t>RSTN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AC16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AC27</w:t>
            </w:r>
          </w:p>
        </w:tc>
        <w:tc>
          <w:tcPr>
            <w:tcW w:type="dxa" w:w="2160"/>
          </w:tcPr>
          <w:p>
            <w:r>
              <w:t>APP_XTO32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AC57</w:t>
            </w:r>
          </w:p>
        </w:tc>
        <w:tc>
          <w:tcPr>
            <w:tcW w:type="dxa" w:w="2160"/>
          </w:tcPr>
          <w:p>
            <w:r>
              <w:t>APP_SD_DAT0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AC61</w:t>
            </w:r>
          </w:p>
        </w:tc>
        <w:tc>
          <w:tcPr>
            <w:tcW w:type="dxa" w:w="2160"/>
          </w:tcPr>
          <w:p>
            <w:r>
              <w:t>APP_SD_DAT1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</w:tr>
      <w:tr>
        <w:tc>
          <w:tcPr>
            <w:tcW w:type="dxa" w:w="2160"/>
          </w:tcPr>
          <w:p>
            <w:r>
              <w:t>AD1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AD27</w:t>
            </w:r>
          </w:p>
        </w:tc>
        <w:tc>
          <w:tcPr>
            <w:tcW w:type="dxa" w:w="2160"/>
          </w:tcPr>
          <w:p>
            <w:r>
              <w:t>APP_XTI32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AD61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</w:tr>
      <w:tr>
        <w:tc>
          <w:tcPr>
            <w:tcW w:type="dxa" w:w="2160"/>
          </w:tcPr>
          <w:p>
            <w:r>
              <w:t>AE1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AE6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AE7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AE8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AE9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AE10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AE11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AE12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AE13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AE15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AE16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AE17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AE18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AE19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AE20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AE21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AE22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AE23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AE61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</w:tr>
      <w:tr>
        <w:tc>
          <w:tcPr>
            <w:tcW w:type="dxa" w:w="2160"/>
          </w:tcPr>
          <w:p>
            <w:r>
              <w:t>AF1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AF6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AF7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AF8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AF9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AF10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AF11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AF12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AF13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AF14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AF16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AF17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AF18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AF19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AF20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AF21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AF22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AF23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AF29</w:t>
            </w:r>
          </w:p>
        </w:tc>
        <w:tc>
          <w:tcPr>
            <w:tcW w:type="dxa" w:w="2160"/>
          </w:tcPr>
          <w:p>
            <w:r>
              <w:t>BAT_PVDD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AF61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</w:tr>
      <w:tr>
        <w:tc>
          <w:tcPr>
            <w:tcW w:type="dxa" w:w="2160"/>
          </w:tcPr>
          <w:p>
            <w:r>
              <w:t>AG1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AG26</w:t>
            </w:r>
          </w:p>
        </w:tc>
        <w:tc>
          <w:tcPr>
            <w:tcW w:type="dxa" w:w="2160"/>
          </w:tcPr>
          <w:p>
            <w:r>
              <w:t>APP_CORE_PORn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AG27</w:t>
            </w:r>
          </w:p>
        </w:tc>
        <w:tc>
          <w:tcPr>
            <w:tcW w:type="dxa" w:w="2160"/>
          </w:tcPr>
          <w:p>
            <w:r>
              <w:t>APP_COREOFFn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AG29</w:t>
            </w:r>
          </w:p>
        </w:tc>
        <w:tc>
          <w:tcPr>
            <w:tcW w:type="dxa" w:w="2160"/>
          </w:tcPr>
          <w:p>
            <w:r>
              <w:t>BAT_CVDD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AG30</w:t>
            </w:r>
          </w:p>
        </w:tc>
        <w:tc>
          <w:tcPr>
            <w:tcW w:type="dxa" w:w="2160"/>
          </w:tcPr>
          <w:p>
            <w:r>
              <w:t>APP_BAT_PORn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AG61</w:t>
            </w:r>
          </w:p>
        </w:tc>
        <w:tc>
          <w:tcPr>
            <w:tcW w:type="dxa" w:w="2160"/>
          </w:tcPr>
          <w:p>
            <w:r>
              <w:t>APP_XTI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</w:tr>
      <w:tr>
        <w:tc>
          <w:tcPr>
            <w:tcW w:type="dxa" w:w="2160"/>
          </w:tcPr>
          <w:p>
            <w:r>
              <w:t>AH1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AH29</w:t>
            </w:r>
          </w:p>
        </w:tc>
        <w:tc>
          <w:tcPr>
            <w:tcW w:type="dxa" w:w="2160"/>
          </w:tcPr>
          <w:p>
            <w:r>
              <w:t>BAT_PVDD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AH30</w:t>
            </w:r>
          </w:p>
        </w:tc>
        <w:tc>
          <w:tcPr>
            <w:tcW w:type="dxa" w:w="2160"/>
          </w:tcPr>
          <w:p>
            <w:r>
              <w:t>BAT_CVDD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AH61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</w:tr>
      <w:tr>
        <w:tc>
          <w:tcPr>
            <w:tcW w:type="dxa" w:w="2160"/>
          </w:tcPr>
          <w:p>
            <w:r>
              <w:t>AJ1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AJ61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</w:tr>
      <w:tr>
        <w:tc>
          <w:tcPr>
            <w:tcW w:type="dxa" w:w="2160"/>
          </w:tcPr>
          <w:p>
            <w:r>
              <w:t>AK1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AK57</w:t>
            </w:r>
          </w:p>
        </w:tc>
        <w:tc>
          <w:tcPr>
            <w:tcW w:type="dxa" w:w="2160"/>
          </w:tcPr>
          <w:p>
            <w:r>
              <w:t>GNSS_GPMC_NBE_0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AK60</w:t>
            </w:r>
          </w:p>
        </w:tc>
        <w:tc>
          <w:tcPr>
            <w:tcW w:type="dxa" w:w="2160"/>
          </w:tcPr>
          <w:p>
            <w:r>
              <w:t>GNSS_GPMC_NBE_1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AK61</w:t>
            </w:r>
          </w:p>
        </w:tc>
        <w:tc>
          <w:tcPr>
            <w:tcW w:type="dxa" w:w="2160"/>
          </w:tcPr>
          <w:p>
            <w:r>
              <w:t>GNSS_GPMC_ACK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</w:tr>
      <w:tr>
        <w:tc>
          <w:tcPr>
            <w:tcW w:type="dxa" w:w="2160"/>
          </w:tcPr>
          <w:p>
            <w:r>
              <w:t>AL1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AL26</w:t>
            </w:r>
          </w:p>
        </w:tc>
        <w:tc>
          <w:tcPr>
            <w:tcW w:type="dxa" w:w="2160"/>
          </w:tcPr>
          <w:p>
            <w:r>
              <w:t>GNSS_GNSS_DATA_15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AL27</w:t>
            </w:r>
          </w:p>
        </w:tc>
        <w:tc>
          <w:tcPr>
            <w:tcW w:type="dxa" w:w="2160"/>
          </w:tcPr>
          <w:p>
            <w:r>
              <w:t>GNSS_GNSS_DATA_13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AL30</w:t>
            </w:r>
          </w:p>
        </w:tc>
        <w:tc>
          <w:tcPr>
            <w:tcW w:type="dxa" w:w="2160"/>
          </w:tcPr>
          <w:p>
            <w:r>
              <w:t>GNSS_GNSS_DATA_14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AL61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AM1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AM26</w:t>
            </w:r>
          </w:p>
        </w:tc>
        <w:tc>
          <w:tcPr>
            <w:tcW w:type="dxa" w:w="2160"/>
          </w:tcPr>
          <w:p>
            <w:r>
              <w:t>GNSS_GNSS_DATA_11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AM27</w:t>
            </w:r>
          </w:p>
        </w:tc>
        <w:tc>
          <w:tcPr>
            <w:tcW w:type="dxa" w:w="2160"/>
          </w:tcPr>
          <w:p>
            <w:r>
              <w:t>GNSS_GNSS_DATA_12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AM61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</w:tr>
      <w:tr>
        <w:tc>
          <w:tcPr>
            <w:tcW w:type="dxa" w:w="2160"/>
          </w:tcPr>
          <w:p>
            <w:r>
              <w:t>AN1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AN26</w:t>
            </w:r>
          </w:p>
        </w:tc>
        <w:tc>
          <w:tcPr>
            <w:tcW w:type="dxa" w:w="2160"/>
          </w:tcPr>
          <w:p>
            <w:r>
              <w:t>GNSS_GNSS_DATA_10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AN27</w:t>
            </w:r>
          </w:p>
        </w:tc>
        <w:tc>
          <w:tcPr>
            <w:tcW w:type="dxa" w:w="2160"/>
          </w:tcPr>
          <w:p>
            <w:r>
              <w:t>GNSS_GNSS_DATA_8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AN30</w:t>
            </w:r>
          </w:p>
        </w:tc>
        <w:tc>
          <w:tcPr>
            <w:tcW w:type="dxa" w:w="2160"/>
          </w:tcPr>
          <w:p>
            <w:r>
              <w:t>GNSS_GNSS_DATA_9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AN61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</w:tr>
      <w:tr>
        <w:tc>
          <w:tcPr>
            <w:tcW w:type="dxa" w:w="2160"/>
          </w:tcPr>
          <w:p>
            <w:r>
              <w:t>AP1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AP26</w:t>
            </w:r>
          </w:p>
        </w:tc>
        <w:tc>
          <w:tcPr>
            <w:tcW w:type="dxa" w:w="2160"/>
          </w:tcPr>
          <w:p>
            <w:r>
              <w:t>GNSS_GNSS_DATA_6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AP27</w:t>
            </w:r>
          </w:p>
        </w:tc>
        <w:tc>
          <w:tcPr>
            <w:tcW w:type="dxa" w:w="2160"/>
          </w:tcPr>
          <w:p>
            <w:r>
              <w:t>GNSS_GNSS_DATA_7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AP57</w:t>
            </w:r>
          </w:p>
        </w:tc>
        <w:tc>
          <w:tcPr>
            <w:tcW w:type="dxa" w:w="2160"/>
          </w:tcPr>
          <w:p>
            <w:r>
              <w:t>GNSS_GPMC_D_1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AP60</w:t>
            </w:r>
          </w:p>
        </w:tc>
        <w:tc>
          <w:tcPr>
            <w:tcW w:type="dxa" w:w="2160"/>
          </w:tcPr>
          <w:p>
            <w:r>
              <w:t>GNSS_GPMC_D_2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AP61</w:t>
            </w:r>
          </w:p>
        </w:tc>
        <w:tc>
          <w:tcPr>
            <w:tcW w:type="dxa" w:w="2160"/>
          </w:tcPr>
          <w:p>
            <w:r>
              <w:t>GNSS_GPMC_D_0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</w:tr>
      <w:tr>
        <w:tc>
          <w:tcPr>
            <w:tcW w:type="dxa" w:w="2160"/>
          </w:tcPr>
          <w:p>
            <w:r>
              <w:t>AR1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AR6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AR7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AR8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AR9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AR10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AR11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AR12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AR13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AR14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AR16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AR17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AR18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AR19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AR20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AR21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AR22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AR23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AR26</w:t>
            </w:r>
          </w:p>
        </w:tc>
        <w:tc>
          <w:tcPr>
            <w:tcW w:type="dxa" w:w="2160"/>
          </w:tcPr>
          <w:p>
            <w:r>
              <w:t>GNSS_GNSS_DATA_5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AR27</w:t>
            </w:r>
          </w:p>
        </w:tc>
        <w:tc>
          <w:tcPr>
            <w:tcW w:type="dxa" w:w="2160"/>
          </w:tcPr>
          <w:p>
            <w:r>
              <w:t>GNSS_GNSS_DATA_3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AR30</w:t>
            </w:r>
          </w:p>
        </w:tc>
        <w:tc>
          <w:tcPr>
            <w:tcW w:type="dxa" w:w="2160"/>
          </w:tcPr>
          <w:p>
            <w:r>
              <w:t>GNSS_GNSS_DATA_4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AR60</w:t>
            </w:r>
          </w:p>
        </w:tc>
        <w:tc>
          <w:tcPr>
            <w:tcW w:type="dxa" w:w="2160"/>
          </w:tcPr>
          <w:p>
            <w:r>
              <w:t>GNSS_GPMC_D_3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AR61</w:t>
            </w:r>
          </w:p>
        </w:tc>
        <w:tc>
          <w:tcPr>
            <w:tcW w:type="dxa" w:w="2160"/>
          </w:tcPr>
          <w:p>
            <w:r>
              <w:t>GNSS_GPMC_D_4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</w:tr>
      <w:tr>
        <w:tc>
          <w:tcPr>
            <w:tcW w:type="dxa" w:w="2160"/>
          </w:tcPr>
          <w:p>
            <w:r>
              <w:t>AT1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AT6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AT7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AT8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AT9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AT10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AT11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AT12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AT13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AT15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AT16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AT17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AT18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AT19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AT20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AT21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AT22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AT23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AT26</w:t>
            </w:r>
          </w:p>
        </w:tc>
        <w:tc>
          <w:tcPr>
            <w:tcW w:type="dxa" w:w="2160"/>
          </w:tcPr>
          <w:p>
            <w:r>
              <w:t>GNSS_GNSS_DATA_1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AT27</w:t>
            </w:r>
          </w:p>
        </w:tc>
        <w:tc>
          <w:tcPr>
            <w:tcW w:type="dxa" w:w="2160"/>
          </w:tcPr>
          <w:p>
            <w:r>
              <w:t>GNSS_GNSS_DATA_2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AT57</w:t>
            </w:r>
          </w:p>
        </w:tc>
        <w:tc>
          <w:tcPr>
            <w:tcW w:type="dxa" w:w="2160"/>
          </w:tcPr>
          <w:p>
            <w:r>
              <w:t>GNSS_GPMC_D_6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AT60</w:t>
            </w:r>
          </w:p>
        </w:tc>
        <w:tc>
          <w:tcPr>
            <w:tcW w:type="dxa" w:w="2160"/>
          </w:tcPr>
          <w:p>
            <w:r>
              <w:t>GNSS_GPMC_D_7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AT61</w:t>
            </w:r>
          </w:p>
        </w:tc>
        <w:tc>
          <w:tcPr>
            <w:tcW w:type="dxa" w:w="2160"/>
          </w:tcPr>
          <w:p>
            <w:r>
              <w:t>GNSS_GPMC_D_5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</w:tr>
      <w:tr>
        <w:tc>
          <w:tcPr>
            <w:tcW w:type="dxa" w:w="2160"/>
          </w:tcPr>
          <w:p>
            <w:r>
              <w:t>AU1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AU26</w:t>
            </w:r>
          </w:p>
        </w:tc>
        <w:tc>
          <w:tcPr>
            <w:tcW w:type="dxa" w:w="2160"/>
          </w:tcPr>
          <w:p>
            <w:r>
              <w:t>GNSS_GNSS_DATA_0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AU60</w:t>
            </w:r>
          </w:p>
        </w:tc>
        <w:tc>
          <w:tcPr>
            <w:tcW w:type="dxa" w:w="2160"/>
          </w:tcPr>
          <w:p>
            <w:r>
              <w:t>GNSS_GPMC_D_8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AU61</w:t>
            </w:r>
          </w:p>
        </w:tc>
        <w:tc>
          <w:tcPr>
            <w:tcW w:type="dxa" w:w="2160"/>
          </w:tcPr>
          <w:p>
            <w:r>
              <w:t>GNSS_GPMC_D_9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</w:tr>
      <w:tr>
        <w:tc>
          <w:tcPr>
            <w:tcW w:type="dxa" w:w="2160"/>
          </w:tcPr>
          <w:p>
            <w:r>
              <w:t>AV1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</w:t>
            </w:r>
          </w:p>
        </w:tc>
        <w:tc>
          <w:tcPr>
            <w:tcW w:type="dxa" w:w="2160"/>
          </w:tcPr>
          <w:p>
            <w:r>
              <w:t>TCXO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AV6</w:t>
            </w:r>
          </w:p>
        </w:tc>
        <w:tc>
          <w:tcPr>
            <w:tcW w:type="dxa" w:w="2160"/>
          </w:tcPr>
          <w:p>
            <w:r>
              <w:t>DFE_DATA_ADC_4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AV7</w:t>
            </w:r>
          </w:p>
        </w:tc>
        <w:tc>
          <w:tcPr>
            <w:tcW w:type="dxa" w:w="2160"/>
          </w:tcPr>
          <w:p>
            <w:r>
              <w:t>DFE_DATA_ADC_7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AV8</w:t>
            </w:r>
          </w:p>
        </w:tc>
        <w:tc>
          <w:tcPr>
            <w:tcW w:type="dxa" w:w="2160"/>
          </w:tcPr>
          <w:p>
            <w:r>
              <w:t>DFE_DATA_ADC_10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AV9</w:t>
            </w:r>
          </w:p>
        </w:tc>
        <w:tc>
          <w:tcPr>
            <w:tcW w:type="dxa" w:w="2160"/>
          </w:tcPr>
          <w:p>
            <w:r>
              <w:t>DFE_CLK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AV10</w:t>
            </w:r>
          </w:p>
        </w:tc>
        <w:tc>
          <w:tcPr>
            <w:tcW w:type="dxa" w:w="2160"/>
          </w:tcPr>
          <w:p>
            <w:r>
              <w:t>RFFE_REL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AV11</w:t>
            </w:r>
          </w:p>
        </w:tc>
        <w:tc>
          <w:tcPr>
            <w:tcW w:type="dxa" w:w="2160"/>
          </w:tcPr>
          <w:p>
            <w:r>
              <w:t>SCLK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AV13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AV14</w:t>
            </w:r>
          </w:p>
        </w:tc>
        <w:tc>
          <w:tcPr>
            <w:tcW w:type="dxa" w:w="2160"/>
          </w:tcPr>
          <w:p>
            <w:r>
              <w:t>GND_DIG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AV15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AV16</w:t>
            </w:r>
          </w:p>
        </w:tc>
        <w:tc>
          <w:tcPr>
            <w:tcW w:type="dxa" w:w="2160"/>
          </w:tcPr>
          <w:p>
            <w:r>
              <w:t>GND_VR_DIG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AV17</w:t>
            </w:r>
          </w:p>
        </w:tc>
        <w:tc>
          <w:tcPr>
            <w:tcW w:type="dxa" w:w="2160"/>
          </w:tcPr>
          <w:p>
            <w:r>
              <w:t>DFE_FBCLK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AV18</w:t>
            </w:r>
          </w:p>
        </w:tc>
        <w:tc>
          <w:tcPr>
            <w:tcW w:type="dxa" w:w="2160"/>
          </w:tcPr>
          <w:p>
            <w:r>
              <w:t>DFE_DATA_DAC_2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AV19</w:t>
            </w:r>
          </w:p>
        </w:tc>
        <w:tc>
          <w:tcPr>
            <w:tcW w:type="dxa" w:w="2160"/>
          </w:tcPr>
          <w:p>
            <w:r>
              <w:t>DFE_DATA_DAC_6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AV20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AV21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AV57</w:t>
            </w:r>
          </w:p>
        </w:tc>
        <w:tc>
          <w:tcPr>
            <w:tcW w:type="dxa" w:w="2160"/>
          </w:tcPr>
          <w:p>
            <w:r>
              <w:t>GNSS_GPMC_D_11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AV60</w:t>
            </w:r>
          </w:p>
        </w:tc>
        <w:tc>
          <w:tcPr>
            <w:tcW w:type="dxa" w:w="2160"/>
          </w:tcPr>
          <w:p>
            <w:r>
              <w:t>GNSS_GPMC_D_12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AV61</w:t>
            </w:r>
          </w:p>
        </w:tc>
        <w:tc>
          <w:tcPr>
            <w:tcW w:type="dxa" w:w="2160"/>
          </w:tcPr>
          <w:p>
            <w:r>
              <w:t>GNSS_GPMC_D_10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</w:tr>
      <w:tr>
        <w:tc>
          <w:tcPr>
            <w:tcW w:type="dxa" w:w="2160"/>
          </w:tcPr>
          <w:p>
            <w:r>
              <w:t>AW1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</w:t>
            </w:r>
          </w:p>
        </w:tc>
        <w:tc>
          <w:tcPr>
            <w:tcW w:type="dxa" w:w="2160"/>
          </w:tcPr>
          <w:p>
            <w:r>
              <w:t>DFE_DATA_ADC_1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AW6</w:t>
            </w:r>
          </w:p>
        </w:tc>
        <w:tc>
          <w:tcPr>
            <w:tcW w:type="dxa" w:w="2160"/>
          </w:tcPr>
          <w:p>
            <w:r>
              <w:t>DFE_DATA_ADC_3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AW7</w:t>
            </w:r>
          </w:p>
        </w:tc>
        <w:tc>
          <w:tcPr>
            <w:tcW w:type="dxa" w:w="2160"/>
          </w:tcPr>
          <w:p>
            <w:r>
              <w:t>DFE_DATA_ADC_6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AW8</w:t>
            </w:r>
          </w:p>
        </w:tc>
        <w:tc>
          <w:tcPr>
            <w:tcW w:type="dxa" w:w="2160"/>
          </w:tcPr>
          <w:p>
            <w:r>
              <w:t>DFE_DATA_ADC_9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AW9</w:t>
            </w:r>
          </w:p>
        </w:tc>
        <w:tc>
          <w:tcPr>
            <w:tcW w:type="dxa" w:w="2160"/>
          </w:tcPr>
          <w:p>
            <w:r>
              <w:t>DFE_RF_FRAME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AW10</w:t>
            </w:r>
          </w:p>
        </w:tc>
        <w:tc>
          <w:tcPr>
            <w:tcW w:type="dxa" w:w="2160"/>
          </w:tcPr>
          <w:p>
            <w:r>
              <w:t>RSTN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AW11</w:t>
            </w:r>
          </w:p>
        </w:tc>
        <w:tc>
          <w:tcPr>
            <w:tcW w:type="dxa" w:w="2160"/>
          </w:tcPr>
          <w:p>
            <w:r>
              <w:t>MOSI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AW12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AW13</w:t>
            </w:r>
          </w:p>
        </w:tc>
        <w:tc>
          <w:tcPr>
            <w:tcW w:type="dxa" w:w="2160"/>
          </w:tcPr>
          <w:p>
            <w:r>
              <w:t>DVDD_DIG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AW14</w:t>
            </w:r>
          </w:p>
        </w:tc>
        <w:tc>
          <w:tcPr>
            <w:tcW w:type="dxa" w:w="2160"/>
          </w:tcPr>
          <w:p>
            <w:r>
              <w:t>DVDD_DIG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AW15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AW16</w:t>
            </w:r>
          </w:p>
        </w:tc>
        <w:tc>
          <w:tcPr>
            <w:tcW w:type="dxa" w:w="2160"/>
          </w:tcPr>
          <w:p>
            <w:r>
              <w:t>AVDD_VR_DIG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AW17</w:t>
            </w:r>
          </w:p>
        </w:tc>
        <w:tc>
          <w:tcPr>
            <w:tcW w:type="dxa" w:w="2160"/>
          </w:tcPr>
          <w:p>
            <w:r>
              <w:t>DFE_TX_FRAME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AW18</w:t>
            </w:r>
          </w:p>
        </w:tc>
        <w:tc>
          <w:tcPr>
            <w:tcW w:type="dxa" w:w="2160"/>
          </w:tcPr>
          <w:p>
            <w:r>
              <w:t>DFE_DATA_DAC_3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AW19</w:t>
            </w:r>
          </w:p>
        </w:tc>
        <w:tc>
          <w:tcPr>
            <w:tcW w:type="dxa" w:w="2160"/>
          </w:tcPr>
          <w:p>
            <w:r>
              <w:t>DFE_DATA_DAC_7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AW20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AW21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AW26</w:t>
            </w:r>
          </w:p>
        </w:tc>
        <w:tc>
          <w:tcPr>
            <w:tcW w:type="dxa" w:w="2160"/>
          </w:tcPr>
          <w:p>
            <w:r>
              <w:t>MODEM_MODEM_DFE_DATA_TX15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AW27</w:t>
            </w:r>
          </w:p>
        </w:tc>
        <w:tc>
          <w:tcPr>
            <w:tcW w:type="dxa" w:w="2160"/>
          </w:tcPr>
          <w:p>
            <w:r>
              <w:t>MODEM_MODEM_DFE_DATA_TX13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AW30</w:t>
            </w:r>
          </w:p>
        </w:tc>
        <w:tc>
          <w:tcPr>
            <w:tcW w:type="dxa" w:w="2160"/>
          </w:tcPr>
          <w:p>
            <w:r>
              <w:t>MODEM_MODEM_DFE_DATA_TX14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AW60</w:t>
            </w:r>
          </w:p>
        </w:tc>
        <w:tc>
          <w:tcPr>
            <w:tcW w:type="dxa" w:w="2160"/>
          </w:tcPr>
          <w:p>
            <w:r>
              <w:t>GNSS_GPMC_D_13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AW61</w:t>
            </w:r>
          </w:p>
        </w:tc>
        <w:tc>
          <w:tcPr>
            <w:tcW w:type="dxa" w:w="2160"/>
          </w:tcPr>
          <w:p>
            <w:r>
              <w:t>GNSS_GPMC_D_14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</w:tr>
      <w:tr>
        <w:tc>
          <w:tcPr>
            <w:tcW w:type="dxa" w:w="2160"/>
          </w:tcPr>
          <w:p>
            <w:r>
              <w:t>AY1</w:t>
            </w:r>
          </w:p>
        </w:tc>
        <w:tc>
          <w:tcPr>
            <w:tcW w:type="dxa" w:w="2160"/>
          </w:tcPr>
          <w:p>
            <w:r>
              <w:t>GND_VR_ADC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</w:t>
            </w:r>
          </w:p>
        </w:tc>
        <w:tc>
          <w:tcPr>
            <w:tcW w:type="dxa" w:w="2160"/>
          </w:tcPr>
          <w:p>
            <w:r>
              <w:t>AVDD_VR_ADC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</w:t>
            </w:r>
          </w:p>
        </w:tc>
        <w:tc>
          <w:tcPr>
            <w:tcW w:type="dxa" w:w="2160"/>
          </w:tcPr>
          <w:p>
            <w:r>
              <w:t>VR_ADC_OUT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</w:t>
            </w:r>
          </w:p>
        </w:tc>
        <w:tc>
          <w:tcPr>
            <w:tcW w:type="dxa" w:w="2160"/>
          </w:tcPr>
          <w:p>
            <w:r>
              <w:t>DFE_DATA_ADC_0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AY6</w:t>
            </w:r>
          </w:p>
        </w:tc>
        <w:tc>
          <w:tcPr>
            <w:tcW w:type="dxa" w:w="2160"/>
          </w:tcPr>
          <w:p>
            <w:r>
              <w:t>DFE_DATA_ADC_2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AY7</w:t>
            </w:r>
          </w:p>
        </w:tc>
        <w:tc>
          <w:tcPr>
            <w:tcW w:type="dxa" w:w="2160"/>
          </w:tcPr>
          <w:p>
            <w:r>
              <w:t>DFE_DATA_ADC_5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AY8</w:t>
            </w:r>
          </w:p>
        </w:tc>
        <w:tc>
          <w:tcPr>
            <w:tcW w:type="dxa" w:w="2160"/>
          </w:tcPr>
          <w:p>
            <w:r>
              <w:t>DFE_DATA_ADC_8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AY9</w:t>
            </w:r>
          </w:p>
        </w:tc>
        <w:tc>
          <w:tcPr>
            <w:tcW w:type="dxa" w:w="2160"/>
          </w:tcPr>
          <w:p>
            <w:r>
              <w:t>DFE_DATA_ADC_11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AY10</w:t>
            </w:r>
          </w:p>
        </w:tc>
        <w:tc>
          <w:tcPr>
            <w:tcW w:type="dxa" w:w="2160"/>
          </w:tcPr>
          <w:p>
            <w:r>
              <w:t>SCSN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AY11</w:t>
            </w:r>
          </w:p>
        </w:tc>
        <w:tc>
          <w:tcPr>
            <w:tcW w:type="dxa" w:w="2160"/>
          </w:tcPr>
          <w:p>
            <w:r>
              <w:t>MISO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AY12</w:t>
            </w:r>
          </w:p>
        </w:tc>
        <w:tc>
          <w:tcPr>
            <w:tcW w:type="dxa" w:w="2160"/>
          </w:tcPr>
          <w:p>
            <w:r>
              <w:t>AVDD_DIG_IO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AY13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AY14</w:t>
            </w:r>
          </w:p>
        </w:tc>
        <w:tc>
          <w:tcPr>
            <w:tcW w:type="dxa" w:w="2160"/>
          </w:tcPr>
          <w:p>
            <w:r>
              <w:t>DVDD_IO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AY15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AY16</w:t>
            </w:r>
          </w:p>
        </w:tc>
        <w:tc>
          <w:tcPr>
            <w:tcW w:type="dxa" w:w="2160"/>
          </w:tcPr>
          <w:p>
            <w:r>
              <w:t>VR_DIG_OUT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AY17</w:t>
            </w:r>
          </w:p>
        </w:tc>
        <w:tc>
          <w:tcPr>
            <w:tcW w:type="dxa" w:w="2160"/>
          </w:tcPr>
          <w:p>
            <w:r>
              <w:t>DFE_DATA_DAC_1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AY18</w:t>
            </w:r>
          </w:p>
        </w:tc>
        <w:tc>
          <w:tcPr>
            <w:tcW w:type="dxa" w:w="2160"/>
          </w:tcPr>
          <w:p>
            <w:r>
              <w:t>DFE_DATA_DAC_4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AY19</w:t>
            </w:r>
          </w:p>
        </w:tc>
        <w:tc>
          <w:tcPr>
            <w:tcW w:type="dxa" w:w="2160"/>
          </w:tcPr>
          <w:p>
            <w:r>
              <w:t>DFE_DATA_DAC_8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AY20</w:t>
            </w:r>
          </w:p>
        </w:tc>
        <w:tc>
          <w:tcPr>
            <w:tcW w:type="dxa" w:w="2160"/>
          </w:tcPr>
          <w:p>
            <w:r>
              <w:t>DFE_DATA_DAC_10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AY21</w:t>
            </w:r>
          </w:p>
        </w:tc>
        <w:tc>
          <w:tcPr>
            <w:tcW w:type="dxa" w:w="2160"/>
          </w:tcPr>
          <w:p>
            <w:r>
              <w:t>AVDD_DAC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AY22</w:t>
            </w:r>
          </w:p>
        </w:tc>
        <w:tc>
          <w:tcPr>
            <w:tcW w:type="dxa" w:w="2160"/>
          </w:tcPr>
          <w:p>
            <w:r>
              <w:t>GND_DAC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AY26</w:t>
            </w:r>
          </w:p>
        </w:tc>
        <w:tc>
          <w:tcPr>
            <w:tcW w:type="dxa" w:w="2160"/>
          </w:tcPr>
          <w:p>
            <w:r>
              <w:t>MODEM_MODEM_DFE_DATA_TX11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AY27</w:t>
            </w:r>
          </w:p>
        </w:tc>
        <w:tc>
          <w:tcPr>
            <w:tcW w:type="dxa" w:w="2160"/>
          </w:tcPr>
          <w:p>
            <w:r>
              <w:t>MODEM_MODEM_DFE_DATA_TX12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AY61</w:t>
            </w:r>
          </w:p>
        </w:tc>
        <w:tc>
          <w:tcPr>
            <w:tcW w:type="dxa" w:w="2160"/>
          </w:tcPr>
          <w:p>
            <w:r>
              <w:t>GNSS_GPMC_D_15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</w:tr>
      <w:tr>
        <w:tc>
          <w:tcPr>
            <w:tcW w:type="dxa" w:w="2160"/>
          </w:tcPr>
          <w:p>
            <w:r>
              <w:t>BA1</w:t>
            </w:r>
          </w:p>
        </w:tc>
        <w:tc>
          <w:tcPr>
            <w:tcW w:type="dxa" w:w="2160"/>
          </w:tcPr>
          <w:p>
            <w:r>
              <w:t>GND_ADC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</w:t>
            </w:r>
          </w:p>
        </w:tc>
        <w:tc>
          <w:tcPr>
            <w:tcW w:type="dxa" w:w="2160"/>
          </w:tcPr>
          <w:p>
            <w:r>
              <w:t>AVDD_ADC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</w:t>
            </w:r>
          </w:p>
        </w:tc>
        <w:tc>
          <w:tcPr>
            <w:tcW w:type="dxa" w:w="2160"/>
          </w:tcPr>
          <w:p>
            <w:r>
              <w:t>CVDD_ADC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BA17</w:t>
            </w:r>
          </w:p>
        </w:tc>
        <w:tc>
          <w:tcPr>
            <w:tcW w:type="dxa" w:w="2160"/>
          </w:tcPr>
          <w:p>
            <w:r>
              <w:t>DFE_DATA_DAC_0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BA18</w:t>
            </w:r>
          </w:p>
        </w:tc>
        <w:tc>
          <w:tcPr>
            <w:tcW w:type="dxa" w:w="2160"/>
          </w:tcPr>
          <w:p>
            <w:r>
              <w:t>DFE_DATA_DAC_5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BA19</w:t>
            </w:r>
          </w:p>
        </w:tc>
        <w:tc>
          <w:tcPr>
            <w:tcW w:type="dxa" w:w="2160"/>
          </w:tcPr>
          <w:p>
            <w:r>
              <w:t>DFE_DATA_DAC_9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BA20</w:t>
            </w:r>
          </w:p>
        </w:tc>
        <w:tc>
          <w:tcPr>
            <w:tcW w:type="dxa" w:w="2160"/>
          </w:tcPr>
          <w:p>
            <w:r>
              <w:t>DFE_DATA_DAC_11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BA21</w:t>
            </w:r>
          </w:p>
        </w:tc>
        <w:tc>
          <w:tcPr>
            <w:tcW w:type="dxa" w:w="2160"/>
          </w:tcPr>
          <w:p>
            <w:r>
              <w:t>AVDD_DAC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BA22</w:t>
            </w:r>
          </w:p>
        </w:tc>
        <w:tc>
          <w:tcPr>
            <w:tcW w:type="dxa" w:w="2160"/>
          </w:tcPr>
          <w:p>
            <w:r>
              <w:t>GND_DAC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BA26</w:t>
            </w:r>
          </w:p>
        </w:tc>
        <w:tc>
          <w:tcPr>
            <w:tcW w:type="dxa" w:w="2160"/>
          </w:tcPr>
          <w:p>
            <w:r>
              <w:t>MODEM_MODEM_DFE_DATA_TX10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BA27</w:t>
            </w:r>
          </w:p>
        </w:tc>
        <w:tc>
          <w:tcPr>
            <w:tcW w:type="dxa" w:w="2160"/>
          </w:tcPr>
          <w:p>
            <w:r>
              <w:t>MODEM_MODEM_DFE_DATA_TX8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BA30</w:t>
            </w:r>
          </w:p>
        </w:tc>
        <w:tc>
          <w:tcPr>
            <w:tcW w:type="dxa" w:w="2160"/>
          </w:tcPr>
          <w:p>
            <w:r>
              <w:t>MODEM_MODEM_DFE_DATA_TX9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BA61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</w:tr>
      <w:tr>
        <w:tc>
          <w:tcPr>
            <w:tcW w:type="dxa" w:w="2160"/>
          </w:tcPr>
          <w:p>
            <w:r>
              <w:t>BB1</w:t>
            </w:r>
          </w:p>
        </w:tc>
        <w:tc>
          <w:tcPr>
            <w:tcW w:type="dxa" w:w="2160"/>
          </w:tcPr>
          <w:p>
            <w:r>
              <w:t>GND_ADC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</w:t>
            </w:r>
          </w:p>
        </w:tc>
        <w:tc>
          <w:tcPr>
            <w:tcW w:type="dxa" w:w="2160"/>
          </w:tcPr>
          <w:p>
            <w:r>
              <w:t>AVDD_ADC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</w:t>
            </w:r>
          </w:p>
        </w:tc>
        <w:tc>
          <w:tcPr>
            <w:tcW w:type="dxa" w:w="2160"/>
          </w:tcPr>
          <w:p>
            <w:r>
              <w:t>CVDD_ADC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BB21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BB22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BB26</w:t>
            </w:r>
          </w:p>
        </w:tc>
        <w:tc>
          <w:tcPr>
            <w:tcW w:type="dxa" w:w="2160"/>
          </w:tcPr>
          <w:p>
            <w:r>
              <w:t>MODEM_MODEM_DFE_DATA_TX6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BB27</w:t>
            </w:r>
          </w:p>
        </w:tc>
        <w:tc>
          <w:tcPr>
            <w:tcW w:type="dxa" w:w="2160"/>
          </w:tcPr>
          <w:p>
            <w:r>
              <w:t>MODEM_MODEM_DFE_DATA_TX7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BB57</w:t>
            </w:r>
          </w:p>
        </w:tc>
        <w:tc>
          <w:tcPr>
            <w:tcW w:type="dxa" w:w="2160"/>
          </w:tcPr>
          <w:p>
            <w:r>
              <w:t>GNSS_GPMC_BA_1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BB60</w:t>
            </w:r>
          </w:p>
        </w:tc>
        <w:tc>
          <w:tcPr>
            <w:tcW w:type="dxa" w:w="2160"/>
          </w:tcPr>
          <w:p>
            <w:r>
              <w:t>GNSS_GPMC_A10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BB61</w:t>
            </w:r>
          </w:p>
        </w:tc>
        <w:tc>
          <w:tcPr>
            <w:tcW w:type="dxa" w:w="2160"/>
          </w:tcPr>
          <w:p>
            <w:r>
              <w:t>GNSS_GPMC_BA_0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</w:tr>
      <w:tr>
        <w:tc>
          <w:tcPr>
            <w:tcW w:type="dxa" w:w="2160"/>
          </w:tcPr>
          <w:p>
            <w:r>
              <w:t>BC1</w:t>
            </w:r>
          </w:p>
        </w:tc>
        <w:tc>
          <w:tcPr>
            <w:tcW w:type="dxa" w:w="2160"/>
          </w:tcPr>
          <w:p>
            <w:r>
              <w:t>GND_ESD_DIG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</w:t>
            </w:r>
          </w:p>
        </w:tc>
        <w:tc>
          <w:tcPr>
            <w:tcW w:type="dxa" w:w="2160"/>
          </w:tcPr>
          <w:p>
            <w:r>
              <w:t>REF_ADC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BC26</w:t>
            </w:r>
          </w:p>
        </w:tc>
        <w:tc>
          <w:tcPr>
            <w:tcW w:type="dxa" w:w="2160"/>
          </w:tcPr>
          <w:p>
            <w:r>
              <w:t>MODEM_MODEM_DFE_DATA_TX5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BC27</w:t>
            </w:r>
          </w:p>
        </w:tc>
        <w:tc>
          <w:tcPr>
            <w:tcW w:type="dxa" w:w="2160"/>
          </w:tcPr>
          <w:p>
            <w:r>
              <w:t>MODEM_MODEM_DFE_DATA_TX3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BC30</w:t>
            </w:r>
          </w:p>
        </w:tc>
        <w:tc>
          <w:tcPr>
            <w:tcW w:type="dxa" w:w="2160"/>
          </w:tcPr>
          <w:p>
            <w:r>
              <w:t>MODEM_MODEM_DFE_DATA_TX4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BC60</w:t>
            </w:r>
          </w:p>
        </w:tc>
        <w:tc>
          <w:tcPr>
            <w:tcW w:type="dxa" w:w="2160"/>
          </w:tcPr>
          <w:p>
            <w:r>
              <w:t>GNSS_GPMC_A_0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BC61</w:t>
            </w:r>
          </w:p>
        </w:tc>
        <w:tc>
          <w:tcPr>
            <w:tcW w:type="dxa" w:w="2160"/>
          </w:tcPr>
          <w:p>
            <w:r>
              <w:t>GNSS_GPMC_A_1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</w:tr>
      <w:tr>
        <w:tc>
          <w:tcPr>
            <w:tcW w:type="dxa" w:w="2160"/>
          </w:tcPr>
          <w:p>
            <w:r>
              <w:t>BD1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BD26</w:t>
            </w:r>
          </w:p>
        </w:tc>
        <w:tc>
          <w:tcPr>
            <w:tcW w:type="dxa" w:w="2160"/>
          </w:tcPr>
          <w:p>
            <w:r>
              <w:t>MODEM_MODEM_DFE_DATA_TX1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BD27</w:t>
            </w:r>
          </w:p>
        </w:tc>
        <w:tc>
          <w:tcPr>
            <w:tcW w:type="dxa" w:w="2160"/>
          </w:tcPr>
          <w:p>
            <w:r>
              <w:t>MODEM_MODEM_DFE_DATA_TX2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BD57</w:t>
            </w:r>
          </w:p>
        </w:tc>
        <w:tc>
          <w:tcPr>
            <w:tcW w:type="dxa" w:w="2160"/>
          </w:tcPr>
          <w:p>
            <w:r>
              <w:t>GNSS_GPMC_A_3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BD60</w:t>
            </w:r>
          </w:p>
        </w:tc>
        <w:tc>
          <w:tcPr>
            <w:tcW w:type="dxa" w:w="2160"/>
          </w:tcPr>
          <w:p>
            <w:r>
              <w:t>GNSS_GPMC_A_4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BD61</w:t>
            </w:r>
          </w:p>
        </w:tc>
        <w:tc>
          <w:tcPr>
            <w:tcW w:type="dxa" w:w="2160"/>
          </w:tcPr>
          <w:p>
            <w:r>
              <w:t>GNSS_GPMC_A_2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</w:tr>
      <w:tr>
        <w:tc>
          <w:tcPr>
            <w:tcW w:type="dxa" w:w="2160"/>
          </w:tcPr>
          <w:p>
            <w:r>
              <w:t>BE1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BE21</w:t>
            </w:r>
          </w:p>
        </w:tc>
        <w:tc>
          <w:tcPr>
            <w:tcW w:type="dxa" w:w="2160"/>
          </w:tcPr>
          <w:p>
            <w:r>
              <w:t>GND_ESD_TX_LPF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BE22</w:t>
            </w:r>
          </w:p>
        </w:tc>
        <w:tc>
          <w:tcPr>
            <w:tcW w:type="dxa" w:w="2160"/>
          </w:tcPr>
          <w:p>
            <w:r>
              <w:t>GND_ESD_TX_LPF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BE26</w:t>
            </w:r>
          </w:p>
        </w:tc>
        <w:tc>
          <w:tcPr>
            <w:tcW w:type="dxa" w:w="2160"/>
          </w:tcPr>
          <w:p>
            <w:r>
              <w:t>MODEM_MODEM_DFE_DATA_TX0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BE60</w:t>
            </w:r>
          </w:p>
        </w:tc>
        <w:tc>
          <w:tcPr>
            <w:tcW w:type="dxa" w:w="2160"/>
          </w:tcPr>
          <w:p>
            <w:r>
              <w:t>GNSS_GPMC_A_5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BE61</w:t>
            </w:r>
          </w:p>
        </w:tc>
        <w:tc>
          <w:tcPr>
            <w:tcW w:type="dxa" w:w="2160"/>
          </w:tcPr>
          <w:p>
            <w:r>
              <w:t>GNSS_GPMC_A_6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</w:tr>
      <w:tr>
        <w:tc>
          <w:tcPr>
            <w:tcW w:type="dxa" w:w="2160"/>
          </w:tcPr>
          <w:p>
            <w:r>
              <w:t>BF1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BF21</w:t>
            </w:r>
          </w:p>
        </w:tc>
        <w:tc>
          <w:tcPr>
            <w:tcW w:type="dxa" w:w="2160"/>
          </w:tcPr>
          <w:p>
            <w:r>
              <w:t>AVDD_TX_LPF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BF22</w:t>
            </w:r>
          </w:p>
        </w:tc>
        <w:tc>
          <w:tcPr>
            <w:tcW w:type="dxa" w:w="2160"/>
          </w:tcPr>
          <w:p>
            <w:r>
              <w:t>GND_TX_LPF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BF57</w:t>
            </w:r>
          </w:p>
        </w:tc>
        <w:tc>
          <w:tcPr>
            <w:tcW w:type="dxa" w:w="2160"/>
          </w:tcPr>
          <w:p>
            <w:r>
              <w:t>GNSS_GPMC_A_8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BF60</w:t>
            </w:r>
          </w:p>
        </w:tc>
        <w:tc>
          <w:tcPr>
            <w:tcW w:type="dxa" w:w="2160"/>
          </w:tcPr>
          <w:p>
            <w:r>
              <w:t>GNSS_GPMC_A_9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BF61</w:t>
            </w:r>
          </w:p>
        </w:tc>
        <w:tc>
          <w:tcPr>
            <w:tcW w:type="dxa" w:w="2160"/>
          </w:tcPr>
          <w:p>
            <w:r>
              <w:t>GNSS_GPMC_A_7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</w:tr>
      <w:tr>
        <w:tc>
          <w:tcPr>
            <w:tcW w:type="dxa" w:w="2160"/>
          </w:tcPr>
          <w:p>
            <w:r>
              <w:t>BG1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BG19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BG21</w:t>
            </w:r>
          </w:p>
        </w:tc>
        <w:tc>
          <w:tcPr>
            <w:tcW w:type="dxa" w:w="2160"/>
          </w:tcPr>
          <w:p>
            <w:r>
              <w:t>AVDD_TX_LPF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BG22</w:t>
            </w:r>
          </w:p>
        </w:tc>
        <w:tc>
          <w:tcPr>
            <w:tcW w:type="dxa" w:w="2160"/>
          </w:tcPr>
          <w:p>
            <w:r>
              <w:t>GND_TX_LPF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BG60</w:t>
            </w:r>
          </w:p>
        </w:tc>
        <w:tc>
          <w:tcPr>
            <w:tcW w:type="dxa" w:w="2160"/>
          </w:tcPr>
          <w:p>
            <w:r>
              <w:t>GNSS_GPMC_A_10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BG61</w:t>
            </w:r>
          </w:p>
        </w:tc>
        <w:tc>
          <w:tcPr>
            <w:tcW w:type="dxa" w:w="2160"/>
          </w:tcPr>
          <w:p>
            <w:r>
              <w:t>GNSS_GPMC_A_11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</w:tr>
      <w:tr>
        <w:tc>
          <w:tcPr>
            <w:tcW w:type="dxa" w:w="2160"/>
          </w:tcPr>
          <w:p>
            <w:r>
              <w:t>BH1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BH21</w:t>
            </w:r>
          </w:p>
        </w:tc>
        <w:tc>
          <w:tcPr>
            <w:tcW w:type="dxa" w:w="2160"/>
          </w:tcPr>
          <w:p>
            <w:r>
              <w:t>AVDD_TX_MIX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BH22</w:t>
            </w:r>
          </w:p>
        </w:tc>
        <w:tc>
          <w:tcPr>
            <w:tcW w:type="dxa" w:w="2160"/>
          </w:tcPr>
          <w:p>
            <w:r>
              <w:t>GND_TX_MIX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BH26</w:t>
            </w:r>
          </w:p>
        </w:tc>
        <w:tc>
          <w:tcPr>
            <w:tcW w:type="dxa" w:w="2160"/>
          </w:tcPr>
          <w:p>
            <w:r>
              <w:t>MODEM_MODEM_DFE_PA_EN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BH30</w:t>
            </w:r>
          </w:p>
        </w:tc>
        <w:tc>
          <w:tcPr>
            <w:tcW w:type="dxa" w:w="2160"/>
          </w:tcPr>
          <w:p>
            <w:r>
              <w:t>MODEM_MODEM_DFE_CLK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BH57</w:t>
            </w:r>
          </w:p>
        </w:tc>
        <w:tc>
          <w:tcPr>
            <w:tcW w:type="dxa" w:w="2160"/>
          </w:tcPr>
          <w:p>
            <w:r>
              <w:t>GNSS_GPMC_A_13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BH60</w:t>
            </w:r>
          </w:p>
        </w:tc>
        <w:tc>
          <w:tcPr>
            <w:tcW w:type="dxa" w:w="2160"/>
          </w:tcPr>
          <w:p>
            <w:r>
              <w:t>GNSS_GPMC_A_14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BH61</w:t>
            </w:r>
          </w:p>
        </w:tc>
        <w:tc>
          <w:tcPr>
            <w:tcW w:type="dxa" w:w="2160"/>
          </w:tcPr>
          <w:p>
            <w:r>
              <w:t>GNSS_GPMC_A_12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</w:tr>
      <w:tr>
        <w:tc>
          <w:tcPr>
            <w:tcW w:type="dxa" w:w="2160"/>
          </w:tcPr>
          <w:p>
            <w:r>
              <w:t>BJ1</w:t>
            </w:r>
          </w:p>
        </w:tc>
        <w:tc>
          <w:tcPr>
            <w:tcW w:type="dxa" w:w="2160"/>
          </w:tcPr>
          <w:p>
            <w:r>
              <w:t>GND_IF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</w:t>
            </w:r>
          </w:p>
        </w:tc>
        <w:tc>
          <w:tcPr>
            <w:tcW w:type="dxa" w:w="2160"/>
          </w:tcPr>
          <w:p>
            <w:r>
              <w:t>AVDD_IF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</w:t>
            </w:r>
          </w:p>
        </w:tc>
        <w:tc>
          <w:tcPr>
            <w:tcW w:type="dxa" w:w="2160"/>
          </w:tcPr>
          <w:p>
            <w:r>
              <w:t>GND_ESD_IF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BJ21</w:t>
            </w:r>
          </w:p>
        </w:tc>
        <w:tc>
          <w:tcPr>
            <w:tcW w:type="dxa" w:w="2160"/>
          </w:tcPr>
          <w:p>
            <w:r>
              <w:t>AVDD_TX_MIX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BJ22</w:t>
            </w:r>
          </w:p>
        </w:tc>
        <w:tc>
          <w:tcPr>
            <w:tcW w:type="dxa" w:w="2160"/>
          </w:tcPr>
          <w:p>
            <w:r>
              <w:t>GND_TX_MIX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BJ61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</w:tr>
      <w:tr>
        <w:tc>
          <w:tcPr>
            <w:tcW w:type="dxa" w:w="2160"/>
          </w:tcPr>
          <w:p>
            <w:r>
              <w:t>BK1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BK21</w:t>
            </w:r>
          </w:p>
        </w:tc>
        <w:tc>
          <w:tcPr>
            <w:tcW w:type="dxa" w:w="2160"/>
          </w:tcPr>
          <w:p>
            <w:r>
              <w:t>GND_ESD_TX_MIX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BK22</w:t>
            </w:r>
          </w:p>
        </w:tc>
        <w:tc>
          <w:tcPr>
            <w:tcW w:type="dxa" w:w="2160"/>
          </w:tcPr>
          <w:p>
            <w:r>
              <w:t>GND_ESD_TX_MIX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BK26</w:t>
            </w:r>
          </w:p>
        </w:tc>
        <w:tc>
          <w:tcPr>
            <w:tcW w:type="dxa" w:w="2160"/>
          </w:tcPr>
          <w:p>
            <w:r>
              <w:t>MODEM_MODEM_DFE_DATA_RX15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BK27</w:t>
            </w:r>
          </w:p>
        </w:tc>
        <w:tc>
          <w:tcPr>
            <w:tcW w:type="dxa" w:w="2160"/>
          </w:tcPr>
          <w:p>
            <w:r>
              <w:t>MODEM_MODEM_DFE_DATA_RX13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BK30</w:t>
            </w:r>
          </w:p>
        </w:tc>
        <w:tc>
          <w:tcPr>
            <w:tcW w:type="dxa" w:w="2160"/>
          </w:tcPr>
          <w:p>
            <w:r>
              <w:t>MODEM_MODEM_DFE_DATA_RX14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BK61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</w:tr>
      <w:tr>
        <w:tc>
          <w:tcPr>
            <w:tcW w:type="dxa" w:w="2160"/>
          </w:tcPr>
          <w:p>
            <w:r>
              <w:t>BL1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BL26</w:t>
            </w:r>
          </w:p>
        </w:tc>
        <w:tc>
          <w:tcPr>
            <w:tcW w:type="dxa" w:w="2160"/>
          </w:tcPr>
          <w:p>
            <w:r>
              <w:t>MODEM_MODEM_DFE_DATA_RX11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BL27</w:t>
            </w:r>
          </w:p>
        </w:tc>
        <w:tc>
          <w:tcPr>
            <w:tcW w:type="dxa" w:w="2160"/>
          </w:tcPr>
          <w:p>
            <w:r>
              <w:t>MODEM_MODEM_DFE_DATA_RX12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BL57</w:t>
            </w:r>
          </w:p>
        </w:tc>
        <w:tc>
          <w:tcPr>
            <w:tcW w:type="dxa" w:w="2160"/>
          </w:tcPr>
          <w:p>
            <w:r>
              <w:t>GNSS_GPMC_SCAS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BL60</w:t>
            </w:r>
          </w:p>
        </w:tc>
        <w:tc>
          <w:tcPr>
            <w:tcW w:type="dxa" w:w="2160"/>
          </w:tcPr>
          <w:p>
            <w:r>
              <w:t>GNSS_GPMC_SWE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BL61</w:t>
            </w:r>
          </w:p>
        </w:tc>
        <w:tc>
          <w:tcPr>
            <w:tcW w:type="dxa" w:w="2160"/>
          </w:tcPr>
          <w:p>
            <w:r>
              <w:t>GNSS_GPMC_SRAS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</w:tr>
      <w:tr>
        <w:tc>
          <w:tcPr>
            <w:tcW w:type="dxa" w:w="2160"/>
          </w:tcPr>
          <w:p>
            <w:r>
              <w:t>BM1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BM26</w:t>
            </w:r>
          </w:p>
        </w:tc>
        <w:tc>
          <w:tcPr>
            <w:tcW w:type="dxa" w:w="2160"/>
          </w:tcPr>
          <w:p>
            <w:r>
              <w:t>MODEM_MODEM_DFE_DATA_RX10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BM27</w:t>
            </w:r>
          </w:p>
        </w:tc>
        <w:tc>
          <w:tcPr>
            <w:tcW w:type="dxa" w:w="2160"/>
          </w:tcPr>
          <w:p>
            <w:r>
              <w:t>MODEM_MODEM_DFE_DATA_RX8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BM30</w:t>
            </w:r>
          </w:p>
        </w:tc>
        <w:tc>
          <w:tcPr>
            <w:tcW w:type="dxa" w:w="2160"/>
          </w:tcPr>
          <w:p>
            <w:r>
              <w:t>MODEM_MODEM_DFE_DATA_RX9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BM60</w:t>
            </w:r>
          </w:p>
        </w:tc>
        <w:tc>
          <w:tcPr>
            <w:tcW w:type="dxa" w:w="2160"/>
          </w:tcPr>
          <w:p>
            <w:r>
              <w:t>GNSS_GPMC_CKE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BM61</w:t>
            </w:r>
          </w:p>
        </w:tc>
        <w:tc>
          <w:tcPr>
            <w:tcW w:type="dxa" w:w="2160"/>
          </w:tcPr>
          <w:p>
            <w:r>
              <w:t>GNSS_GPMC_DQM_0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</w:tr>
      <w:tr>
        <w:tc>
          <w:tcPr>
            <w:tcW w:type="dxa" w:w="2160"/>
          </w:tcPr>
          <w:p>
            <w:r>
              <w:t>BN1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BN26</w:t>
            </w:r>
          </w:p>
        </w:tc>
        <w:tc>
          <w:tcPr>
            <w:tcW w:type="dxa" w:w="2160"/>
          </w:tcPr>
          <w:p>
            <w:r>
              <w:t>MODEM_MODEM_DFE_DATA_RX6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BN27</w:t>
            </w:r>
          </w:p>
        </w:tc>
        <w:tc>
          <w:tcPr>
            <w:tcW w:type="dxa" w:w="2160"/>
          </w:tcPr>
          <w:p>
            <w:r>
              <w:t>MODEM_MODEM_DFE_DATA_RX7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BN57</w:t>
            </w:r>
          </w:p>
        </w:tc>
        <w:tc>
          <w:tcPr>
            <w:tcW w:type="dxa" w:w="2160"/>
          </w:tcPr>
          <w:p>
            <w:r>
              <w:t>GNSS_GPMC_SCLK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BN60</w:t>
            </w:r>
          </w:p>
        </w:tc>
        <w:tc>
          <w:tcPr>
            <w:tcW w:type="dxa" w:w="2160"/>
          </w:tcPr>
          <w:p>
            <w:r>
              <w:t>GNSS_GPMC_NCS_0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BN61</w:t>
            </w:r>
          </w:p>
        </w:tc>
        <w:tc>
          <w:tcPr>
            <w:tcW w:type="dxa" w:w="2160"/>
          </w:tcPr>
          <w:p>
            <w:r>
              <w:t>GNSS_GPMC_DQM_1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</w:tr>
      <w:tr>
        <w:tc>
          <w:tcPr>
            <w:tcW w:type="dxa" w:w="2160"/>
          </w:tcPr>
          <w:p>
            <w:r>
              <w:t>BP1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</w:t>
            </w:r>
          </w:p>
        </w:tc>
        <w:tc>
          <w:tcPr>
            <w:tcW w:type="dxa" w:w="2160"/>
          </w:tcPr>
          <w:p>
            <w:r>
              <w:t>RF_IN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BP26</w:t>
            </w:r>
          </w:p>
        </w:tc>
        <w:tc>
          <w:tcPr>
            <w:tcW w:type="dxa" w:w="2160"/>
          </w:tcPr>
          <w:p>
            <w:r>
              <w:t>MODEM_MODEM_DFE_DATA_RX5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BP27</w:t>
            </w:r>
          </w:p>
        </w:tc>
        <w:tc>
          <w:tcPr>
            <w:tcW w:type="dxa" w:w="2160"/>
          </w:tcPr>
          <w:p>
            <w:r>
              <w:t>MODEM_MODEM_DFE_DATA_RX3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BP30</w:t>
            </w:r>
          </w:p>
        </w:tc>
        <w:tc>
          <w:tcPr>
            <w:tcW w:type="dxa" w:w="2160"/>
          </w:tcPr>
          <w:p>
            <w:r>
              <w:t>MODEM_MODEM_DFE_DATA_RX4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BP60</w:t>
            </w:r>
          </w:p>
        </w:tc>
        <w:tc>
          <w:tcPr>
            <w:tcW w:type="dxa" w:w="2160"/>
          </w:tcPr>
          <w:p>
            <w:r>
              <w:t>GNSS_GPMC_NCS_1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BP61</w:t>
            </w:r>
          </w:p>
        </w:tc>
        <w:tc>
          <w:tcPr>
            <w:tcW w:type="dxa" w:w="2160"/>
          </w:tcPr>
          <w:p>
            <w:r>
              <w:t>GNSS_GPMC_NCS_2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</w:tr>
      <w:tr>
        <w:tc>
          <w:tcPr>
            <w:tcW w:type="dxa" w:w="2160"/>
          </w:tcPr>
          <w:p>
            <w:r>
              <w:t>BR1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</w:t>
            </w:r>
          </w:p>
        </w:tc>
        <w:tc>
          <w:tcPr>
            <w:tcW w:type="dxa" w:w="2160"/>
          </w:tcPr>
          <w:p>
            <w:r>
              <w:t>GND_RF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BR21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BR22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BR26</w:t>
            </w:r>
          </w:p>
        </w:tc>
        <w:tc>
          <w:tcPr>
            <w:tcW w:type="dxa" w:w="2160"/>
          </w:tcPr>
          <w:p>
            <w:r>
              <w:t>MODEM_MODEM_DFE_DATA_RX1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BR27</w:t>
            </w:r>
          </w:p>
        </w:tc>
        <w:tc>
          <w:tcPr>
            <w:tcW w:type="dxa" w:w="2160"/>
          </w:tcPr>
          <w:p>
            <w:r>
              <w:t>MODEM_MODEM_DFE_DATA_RX2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BR57</w:t>
            </w:r>
          </w:p>
        </w:tc>
        <w:tc>
          <w:tcPr>
            <w:tcW w:type="dxa" w:w="2160"/>
          </w:tcPr>
          <w:p>
            <w:r>
              <w:t>GNSS_GPMC_NWE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BR58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BR59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BR60</w:t>
            </w:r>
          </w:p>
        </w:tc>
        <w:tc>
          <w:tcPr>
            <w:tcW w:type="dxa" w:w="2160"/>
          </w:tcPr>
          <w:p>
            <w:r>
              <w:t>GNSS_GPMC_NRD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BR61</w:t>
            </w:r>
          </w:p>
        </w:tc>
        <w:tc>
          <w:tcPr>
            <w:tcW w:type="dxa" w:w="2160"/>
          </w:tcPr>
          <w:p>
            <w:r>
              <w:t>GNSS_GPMC_NCS_3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</w:tr>
      <w:tr>
        <w:tc>
          <w:tcPr>
            <w:tcW w:type="dxa" w:w="2160"/>
          </w:tcPr>
          <w:p>
            <w:r>
              <w:t>BT1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</w:t>
            </w:r>
          </w:p>
        </w:tc>
        <w:tc>
          <w:tcPr>
            <w:tcW w:type="dxa" w:w="2160"/>
          </w:tcPr>
          <w:p>
            <w:r>
              <w:t>AVDD_RF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</w:t>
            </w:r>
          </w:p>
        </w:tc>
        <w:tc>
          <w:tcPr>
            <w:tcW w:type="dxa" w:w="2160"/>
          </w:tcPr>
          <w:p>
            <w:r>
              <w:t>GND_ESD_RF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BT21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BT22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BT26</w:t>
            </w:r>
          </w:p>
        </w:tc>
        <w:tc>
          <w:tcPr>
            <w:tcW w:type="dxa" w:w="2160"/>
          </w:tcPr>
          <w:p>
            <w:r>
              <w:t>MODEM_MODEM_DFE_DATA_RX0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BT61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</w:tr>
      <w:tr>
        <w:tc>
          <w:tcPr>
            <w:tcW w:type="dxa" w:w="2160"/>
          </w:tcPr>
          <w:p>
            <w:r>
              <w:t>BU1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</w:t>
            </w:r>
          </w:p>
        </w:tc>
        <w:tc>
          <w:tcPr>
            <w:tcW w:type="dxa" w:w="2160"/>
          </w:tcPr>
          <w:p>
            <w:r>
              <w:t>AVDD_CREF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BU21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BU22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BU26</w:t>
            </w:r>
          </w:p>
        </w:tc>
        <w:tc>
          <w:tcPr>
            <w:tcW w:type="dxa" w:w="2160"/>
          </w:tcPr>
          <w:p>
            <w:r>
              <w:t>MODEM_MODEM_SPI_MISO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BU27</w:t>
            </w:r>
          </w:p>
        </w:tc>
        <w:tc>
          <w:tcPr>
            <w:tcW w:type="dxa" w:w="2160"/>
          </w:tcPr>
          <w:p>
            <w:r>
              <w:t>MODEM_MODEM_SPI_SCSN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BU29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BU30</w:t>
            </w:r>
          </w:p>
        </w:tc>
        <w:tc>
          <w:tcPr>
            <w:tcW w:type="dxa" w:w="2160"/>
          </w:tcPr>
          <w:p>
            <w:r>
              <w:t>MODEM_MODEM_SPI_MOSI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BU61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</w:tr>
      <w:tr>
        <w:tc>
          <w:tcPr>
            <w:tcW w:type="dxa" w:w="2160"/>
          </w:tcPr>
          <w:p>
            <w:r>
              <w:t>BV1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</w:t>
            </w:r>
          </w:p>
        </w:tc>
        <w:tc>
          <w:tcPr>
            <w:tcW w:type="dxa" w:w="2160"/>
          </w:tcPr>
          <w:p>
            <w:r>
              <w:t>R10K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BV10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BV11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BV12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BV27</w:t>
            </w:r>
          </w:p>
        </w:tc>
        <w:tc>
          <w:tcPr>
            <w:tcW w:type="dxa" w:w="2160"/>
          </w:tcPr>
          <w:p>
            <w:r>
              <w:t>MODEM_MODEM_SPI_SCLK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BV29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BV30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BV61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</w:tr>
      <w:tr>
        <w:tc>
          <w:tcPr>
            <w:tcW w:type="dxa" w:w="2160"/>
          </w:tcPr>
          <w:p>
            <w:r>
              <w:t>BW1</w:t>
            </w:r>
          </w:p>
        </w:tc>
        <w:tc>
          <w:tcPr>
            <w:tcW w:type="dxa" w:w="2160"/>
          </w:tcPr>
          <w:p>
            <w:r>
              <w:t>GND_CREF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</w:t>
            </w:r>
          </w:p>
        </w:tc>
        <w:tc>
          <w:tcPr>
            <w:tcW w:type="dxa" w:w="2160"/>
          </w:tcPr>
          <w:p>
            <w:r>
              <w:t>R10K_FB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</w:t>
            </w:r>
          </w:p>
        </w:tc>
        <w:tc>
          <w:tcPr>
            <w:tcW w:type="dxa" w:w="2160"/>
          </w:tcPr>
          <w:p>
            <w:r>
              <w:t>AVDD_CP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BW6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BW7</w:t>
            </w:r>
          </w:p>
        </w:tc>
        <w:tc>
          <w:tcPr>
            <w:tcW w:type="dxa" w:w="2160"/>
          </w:tcPr>
          <w:p>
            <w:r>
              <w:t>AVDD_PLL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BW8</w:t>
            </w:r>
          </w:p>
        </w:tc>
        <w:tc>
          <w:tcPr>
            <w:tcW w:type="dxa" w:w="2160"/>
          </w:tcPr>
          <w:p>
            <w:r>
              <w:t>FLT_OUT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BW9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BW10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BW11</w:t>
            </w:r>
          </w:p>
        </w:tc>
        <w:tc>
          <w:tcPr>
            <w:tcW w:type="dxa" w:w="2160"/>
          </w:tcPr>
          <w:p>
            <w:r>
              <w:t>CVDD_PLL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BW12</w:t>
            </w:r>
          </w:p>
        </w:tc>
        <w:tc>
          <w:tcPr>
            <w:tcW w:type="dxa" w:w="2160"/>
          </w:tcPr>
          <w:p>
            <w:r>
              <w:t>CVDD_QVCO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BW13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BW39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BW47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BW48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BW49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BW50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BW51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BW52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BW53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BW54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BW55</w:t>
            </w:r>
          </w:p>
        </w:tc>
        <w:tc>
          <w:tcPr>
            <w:tcW w:type="dxa" w:w="2160"/>
          </w:tcPr>
          <w:p>
            <w:r>
              <w:t>CVDD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BW56</w:t>
            </w:r>
          </w:p>
        </w:tc>
        <w:tc>
          <w:tcPr>
            <w:tcW w:type="dxa" w:w="2160"/>
          </w:tcPr>
          <w:p>
            <w:r>
              <w:t>VSS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BW61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</w:tr>
      <w:tr>
        <w:tc>
          <w:tcPr>
            <w:tcW w:type="dxa" w:w="2160"/>
          </w:tcPr>
          <w:p>
            <w:r>
              <w:t>BY1</w:t>
            </w:r>
          </w:p>
        </w:tc>
        <w:tc>
          <w:tcPr>
            <w:tcW w:type="dxa" w:w="2160"/>
          </w:tcPr>
          <w:p>
            <w:r>
              <w:t>GND_ESD_CREF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</w:t>
            </w:r>
          </w:p>
        </w:tc>
        <w:tc>
          <w:tcPr>
            <w:tcW w:type="dxa" w:w="2160"/>
          </w:tcPr>
          <w:p>
            <w:r>
              <w:t>GND_ESD_CREF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</w:t>
            </w:r>
          </w:p>
        </w:tc>
        <w:tc>
          <w:tcPr>
            <w:tcW w:type="dxa" w:w="2160"/>
          </w:tcPr>
          <w:p>
            <w:r>
              <w:t>GND_CP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BY6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BY7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BY8</w:t>
            </w:r>
          </w:p>
        </w:tc>
        <w:tc>
          <w:tcPr>
            <w:tcW w:type="dxa" w:w="2160"/>
          </w:tcPr>
          <w:p>
            <w:r>
              <w:t>FLT_IN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BY9</w:t>
            </w:r>
          </w:p>
        </w:tc>
        <w:tc>
          <w:tcPr>
            <w:tcW w:type="dxa" w:w="2160"/>
          </w:tcPr>
          <w:p>
            <w:r>
              <w:t>AVDD_VR_PLL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BY10</w:t>
            </w:r>
          </w:p>
        </w:tc>
        <w:tc>
          <w:tcPr>
            <w:tcW w:type="dxa" w:w="2160"/>
          </w:tcPr>
          <w:p>
            <w:r>
              <w:t>VR_PLL_OUT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BY11</w:t>
            </w:r>
          </w:p>
        </w:tc>
        <w:tc>
          <w:tcPr>
            <w:tcW w:type="dxa" w:w="2160"/>
          </w:tcPr>
          <w:p>
            <w:r>
              <w:t>GND_PLL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BY12</w:t>
            </w:r>
          </w:p>
        </w:tc>
        <w:tc>
          <w:tcPr>
            <w:tcW w:type="dxa" w:w="2160"/>
          </w:tcPr>
          <w:p>
            <w:r>
              <w:t>GND_VCO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BY13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BY14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BY15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BY16</w:t>
            </w:r>
          </w:p>
        </w:tc>
        <w:tc>
          <w:tcPr>
            <w:tcW w:type="dxa" w:w="2160"/>
          </w:tcPr>
          <w:p>
            <w:r>
              <w:t>AVDD_PA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BY17</w:t>
            </w:r>
          </w:p>
        </w:tc>
        <w:tc>
          <w:tcPr>
            <w:tcW w:type="dxa" w:w="2160"/>
          </w:tcPr>
          <w:p>
            <w:r>
              <w:t>OUTP_PA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BY18</w:t>
            </w:r>
          </w:p>
        </w:tc>
        <w:tc>
          <w:tcPr>
            <w:tcW w:type="dxa" w:w="2160"/>
          </w:tcPr>
          <w:p>
            <w:r>
              <w:t>OUTN_PA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BY19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BY20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BY22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BY33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BY34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BY35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BY36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BY37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BY39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BY41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BY42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BY43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BY44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BY45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BY46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BY47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BY48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BY49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BY52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BY53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BY54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BY55</w:t>
            </w:r>
          </w:p>
        </w:tc>
        <w:tc>
          <w:tcPr>
            <w:tcW w:type="dxa" w:w="2160"/>
          </w:tcPr>
          <w:p>
            <w:r>
              <w:t>PVDD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BY61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4860.0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</w:tr>
      <w:tr>
        <w:tc>
          <w:tcPr>
            <w:tcW w:type="dxa" w:w="2160"/>
          </w:tcPr>
          <w:p>
            <w:r>
              <w:t>CA2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-4698.0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-4536.0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-4374.0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-4212.0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CA6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-4050.0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CA7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-3888.0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CA8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-3726.0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CA9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-3564.0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CA10</w:t>
            </w:r>
          </w:p>
        </w:tc>
        <w:tc>
          <w:tcPr>
            <w:tcW w:type="dxa" w:w="2160"/>
          </w:tcPr>
          <w:p>
            <w:r>
              <w:t>GND_VR_PLL</w:t>
            </w:r>
          </w:p>
        </w:tc>
        <w:tc>
          <w:tcPr>
            <w:tcW w:type="dxa" w:w="2160"/>
          </w:tcPr>
          <w:p>
            <w:r>
              <w:t>-3402.0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CA11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-3240.0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CA12</w:t>
            </w:r>
          </w:p>
        </w:tc>
        <w:tc>
          <w:tcPr>
            <w:tcW w:type="dxa" w:w="2160"/>
          </w:tcPr>
          <w:p>
            <w:r>
              <w:t>GND_ESD_PLL</w:t>
            </w:r>
          </w:p>
        </w:tc>
        <w:tc>
          <w:tcPr>
            <w:tcW w:type="dxa" w:w="2160"/>
          </w:tcPr>
          <w:p>
            <w:r>
              <w:t>-3078.0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CA13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-2916.0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CA14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-2754.0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CA15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-2592.0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CA16</w:t>
            </w:r>
          </w:p>
        </w:tc>
        <w:tc>
          <w:tcPr>
            <w:tcW w:type="dxa" w:w="2160"/>
          </w:tcPr>
          <w:p>
            <w:r>
              <w:t>GND_PA</w:t>
            </w:r>
          </w:p>
        </w:tc>
        <w:tc>
          <w:tcPr>
            <w:tcW w:type="dxa" w:w="2160"/>
          </w:tcPr>
          <w:p>
            <w:r>
              <w:t>-2430.0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CA17</w:t>
            </w:r>
          </w:p>
        </w:tc>
        <w:tc>
          <w:tcPr>
            <w:tcW w:type="dxa" w:w="2160"/>
          </w:tcPr>
          <w:p>
            <w:r>
              <w:t>OUTP_PA</w:t>
            </w:r>
          </w:p>
        </w:tc>
        <w:tc>
          <w:tcPr>
            <w:tcW w:type="dxa" w:w="2160"/>
          </w:tcPr>
          <w:p>
            <w:r>
              <w:t>-2268.0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CA18</w:t>
            </w:r>
          </w:p>
        </w:tc>
        <w:tc>
          <w:tcPr>
            <w:tcW w:type="dxa" w:w="2160"/>
          </w:tcPr>
          <w:p>
            <w:r>
              <w:t>OUTN_PA</w:t>
            </w:r>
          </w:p>
        </w:tc>
        <w:tc>
          <w:tcPr>
            <w:tcW w:type="dxa" w:w="2160"/>
          </w:tcPr>
          <w:p>
            <w:r>
              <w:t>-2106.0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CA19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-1944.0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CA20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-1782.0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CA21</w:t>
            </w:r>
          </w:p>
        </w:tc>
        <w:tc>
          <w:tcPr>
            <w:tcW w:type="dxa" w:w="2160"/>
          </w:tcPr>
          <w:p>
            <w:r>
              <w:t>GND_ESD_PA</w:t>
            </w:r>
          </w:p>
        </w:tc>
        <w:tc>
          <w:tcPr>
            <w:tcW w:type="dxa" w:w="2160"/>
          </w:tcPr>
          <w:p>
            <w:r>
              <w:t>-1620.0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-1458.0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CA23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-1296.0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CA24</w:t>
            </w:r>
          </w:p>
        </w:tc>
        <w:tc>
          <w:tcPr>
            <w:tcW w:type="dxa" w:w="2160"/>
          </w:tcPr>
          <w:p>
            <w:r>
              <w:t>VDD_RING</w:t>
            </w:r>
          </w:p>
        </w:tc>
        <w:tc>
          <w:tcPr>
            <w:tcW w:type="dxa" w:w="2160"/>
          </w:tcPr>
          <w:p>
            <w:r>
              <w:t>-1134.0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CA25</w:t>
            </w:r>
          </w:p>
        </w:tc>
        <w:tc>
          <w:tcPr>
            <w:tcW w:type="dxa" w:w="2160"/>
          </w:tcPr>
          <w:p>
            <w:r>
              <w:t>VSS_RING</w:t>
            </w:r>
          </w:p>
        </w:tc>
        <w:tc>
          <w:tcPr>
            <w:tcW w:type="dxa" w:w="2160"/>
          </w:tcPr>
          <w:p>
            <w:r>
              <w:t>-972.0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-810.0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-648.0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-486.0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CA29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-324.0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-162.0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CA32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162.0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CA33</w:t>
            </w:r>
          </w:p>
        </w:tc>
        <w:tc>
          <w:tcPr>
            <w:tcW w:type="dxa" w:w="2160"/>
          </w:tcPr>
          <w:p>
            <w:r>
              <w:t>APP_NMI</w:t>
            </w:r>
          </w:p>
        </w:tc>
        <w:tc>
          <w:tcPr>
            <w:tcW w:type="dxa" w:w="2160"/>
          </w:tcPr>
          <w:p>
            <w:r>
              <w:t>324.0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CA34</w:t>
            </w:r>
          </w:p>
        </w:tc>
        <w:tc>
          <w:tcPr>
            <w:tcW w:type="dxa" w:w="2160"/>
          </w:tcPr>
          <w:p>
            <w:r>
              <w:t>APP_INT_3</w:t>
            </w:r>
          </w:p>
        </w:tc>
        <w:tc>
          <w:tcPr>
            <w:tcW w:type="dxa" w:w="2160"/>
          </w:tcPr>
          <w:p>
            <w:r>
              <w:t>486.0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CA35</w:t>
            </w:r>
          </w:p>
        </w:tc>
        <w:tc>
          <w:tcPr>
            <w:tcW w:type="dxa" w:w="2160"/>
          </w:tcPr>
          <w:p>
            <w:r>
              <w:t>APP_INT_2</w:t>
            </w:r>
          </w:p>
        </w:tc>
        <w:tc>
          <w:tcPr>
            <w:tcW w:type="dxa" w:w="2160"/>
          </w:tcPr>
          <w:p>
            <w:r>
              <w:t>648.0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CA36</w:t>
            </w:r>
          </w:p>
        </w:tc>
        <w:tc>
          <w:tcPr>
            <w:tcW w:type="dxa" w:w="2160"/>
          </w:tcPr>
          <w:p>
            <w:r>
              <w:t>APP_INT_1</w:t>
            </w:r>
          </w:p>
        </w:tc>
        <w:tc>
          <w:tcPr>
            <w:tcW w:type="dxa" w:w="2160"/>
          </w:tcPr>
          <w:p>
            <w:r>
              <w:t>810.0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CA37</w:t>
            </w:r>
          </w:p>
        </w:tc>
        <w:tc>
          <w:tcPr>
            <w:tcW w:type="dxa" w:w="2160"/>
          </w:tcPr>
          <w:p>
            <w:r>
              <w:t>APP_INT_0</w:t>
            </w:r>
          </w:p>
        </w:tc>
        <w:tc>
          <w:tcPr>
            <w:tcW w:type="dxa" w:w="2160"/>
          </w:tcPr>
          <w:p>
            <w:r>
              <w:t>972.0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1134.0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CA39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1296.0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1458.0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CA41</w:t>
            </w:r>
          </w:p>
        </w:tc>
        <w:tc>
          <w:tcPr>
            <w:tcW w:type="dxa" w:w="2160"/>
          </w:tcPr>
          <w:p>
            <w:r>
              <w:t>APP_GPIO_7</w:t>
            </w:r>
          </w:p>
        </w:tc>
        <w:tc>
          <w:tcPr>
            <w:tcW w:type="dxa" w:w="2160"/>
          </w:tcPr>
          <w:p>
            <w:r>
              <w:t>1620.0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CA42</w:t>
            </w:r>
          </w:p>
        </w:tc>
        <w:tc>
          <w:tcPr>
            <w:tcW w:type="dxa" w:w="2160"/>
          </w:tcPr>
          <w:p>
            <w:r>
              <w:t>APP_GPIO_6</w:t>
            </w:r>
          </w:p>
        </w:tc>
        <w:tc>
          <w:tcPr>
            <w:tcW w:type="dxa" w:w="2160"/>
          </w:tcPr>
          <w:p>
            <w:r>
              <w:t>1782.0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CA43</w:t>
            </w:r>
          </w:p>
        </w:tc>
        <w:tc>
          <w:tcPr>
            <w:tcW w:type="dxa" w:w="2160"/>
          </w:tcPr>
          <w:p>
            <w:r>
              <w:t>APP_GPIO_5</w:t>
            </w:r>
          </w:p>
        </w:tc>
        <w:tc>
          <w:tcPr>
            <w:tcW w:type="dxa" w:w="2160"/>
          </w:tcPr>
          <w:p>
            <w:r>
              <w:t>1944.0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CA44</w:t>
            </w:r>
          </w:p>
        </w:tc>
        <w:tc>
          <w:tcPr>
            <w:tcW w:type="dxa" w:w="2160"/>
          </w:tcPr>
          <w:p>
            <w:r>
              <w:t>APP_GPIO_4</w:t>
            </w:r>
          </w:p>
        </w:tc>
        <w:tc>
          <w:tcPr>
            <w:tcW w:type="dxa" w:w="2160"/>
          </w:tcPr>
          <w:p>
            <w:r>
              <w:t>2106.0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CA45</w:t>
            </w:r>
          </w:p>
        </w:tc>
        <w:tc>
          <w:tcPr>
            <w:tcW w:type="dxa" w:w="2160"/>
          </w:tcPr>
          <w:p>
            <w:r>
              <w:t>APP_GPIO_3</w:t>
            </w:r>
          </w:p>
        </w:tc>
        <w:tc>
          <w:tcPr>
            <w:tcW w:type="dxa" w:w="2160"/>
          </w:tcPr>
          <w:p>
            <w:r>
              <w:t>2268.0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CA46</w:t>
            </w:r>
          </w:p>
        </w:tc>
        <w:tc>
          <w:tcPr>
            <w:tcW w:type="dxa" w:w="2160"/>
          </w:tcPr>
          <w:p>
            <w:r>
              <w:t>APP_GPIO_2</w:t>
            </w:r>
          </w:p>
        </w:tc>
        <w:tc>
          <w:tcPr>
            <w:tcW w:type="dxa" w:w="2160"/>
          </w:tcPr>
          <w:p>
            <w:r>
              <w:t>2430.0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CA47</w:t>
            </w:r>
          </w:p>
        </w:tc>
        <w:tc>
          <w:tcPr>
            <w:tcW w:type="dxa" w:w="2160"/>
          </w:tcPr>
          <w:p>
            <w:r>
              <w:t>APP_GPIO_1</w:t>
            </w:r>
          </w:p>
        </w:tc>
        <w:tc>
          <w:tcPr>
            <w:tcW w:type="dxa" w:w="2160"/>
          </w:tcPr>
          <w:p>
            <w:r>
              <w:t>2592.0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CA48</w:t>
            </w:r>
          </w:p>
        </w:tc>
        <w:tc>
          <w:tcPr>
            <w:tcW w:type="dxa" w:w="2160"/>
          </w:tcPr>
          <w:p>
            <w:r>
              <w:t>APP_GPIO_0</w:t>
            </w:r>
          </w:p>
        </w:tc>
        <w:tc>
          <w:tcPr>
            <w:tcW w:type="dxa" w:w="2160"/>
          </w:tcPr>
          <w:p>
            <w:r>
              <w:t>2754.0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CA49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2916.0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3078.0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CA51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3240.0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CA52</w:t>
            </w:r>
          </w:p>
        </w:tc>
        <w:tc>
          <w:tcPr>
            <w:tcW w:type="dxa" w:w="2160"/>
          </w:tcPr>
          <w:p>
            <w:r>
              <w:t>APP_I2S_SDO0</w:t>
            </w:r>
          </w:p>
        </w:tc>
        <w:tc>
          <w:tcPr>
            <w:tcW w:type="dxa" w:w="2160"/>
          </w:tcPr>
          <w:p>
            <w:r>
              <w:t>3402.0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CA53</w:t>
            </w:r>
          </w:p>
        </w:tc>
        <w:tc>
          <w:tcPr>
            <w:tcW w:type="dxa" w:w="2160"/>
          </w:tcPr>
          <w:p>
            <w:r>
              <w:t>APP_I2S_WS</w:t>
            </w:r>
          </w:p>
        </w:tc>
        <w:tc>
          <w:tcPr>
            <w:tcW w:type="dxa" w:w="2160"/>
          </w:tcPr>
          <w:p>
            <w:r>
              <w:t>3564.0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CA54</w:t>
            </w:r>
          </w:p>
        </w:tc>
        <w:tc>
          <w:tcPr>
            <w:tcW w:type="dxa" w:w="2160"/>
          </w:tcPr>
          <w:p>
            <w:r>
              <w:t>APP_I2S_SDI0</w:t>
            </w:r>
          </w:p>
        </w:tc>
        <w:tc>
          <w:tcPr>
            <w:tcW w:type="dxa" w:w="2160"/>
          </w:tcPr>
          <w:p>
            <w:r>
              <w:t>3726.0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CA55</w:t>
            </w:r>
          </w:p>
        </w:tc>
        <w:tc>
          <w:tcPr>
            <w:tcW w:type="dxa" w:w="2160"/>
          </w:tcPr>
          <w:p>
            <w:r>
              <w:t>APP_I2S_CLK</w:t>
            </w:r>
          </w:p>
        </w:tc>
        <w:tc>
          <w:tcPr>
            <w:tcW w:type="dxa" w:w="2160"/>
          </w:tcPr>
          <w:p>
            <w:r>
              <w:t>3888.0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CA56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4050.0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CA57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4212.0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CA58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4374.0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CA59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4536.0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  <w:tr>
        <w:tc>
          <w:tcPr>
            <w:tcW w:type="dxa" w:w="2160"/>
          </w:tcPr>
          <w:p>
            <w:r>
              <w:t>CA60</w:t>
            </w:r>
          </w:p>
        </w:tc>
        <w:tc>
          <w:tcPr>
            <w:tcW w:type="dxa" w:w="2160"/>
          </w:tcPr>
          <w:p>
            <w:r>
              <w:t>NC</w:t>
            </w:r>
          </w:p>
        </w:tc>
        <w:tc>
          <w:tcPr>
            <w:tcW w:type="dxa" w:w="2160"/>
          </w:tcPr>
          <w:p>
            <w:r>
              <w:t>4698.0</w:t>
            </w:r>
          </w:p>
        </w:tc>
        <w:tc>
          <w:tcPr>
            <w:tcW w:type="dxa" w:w="2160"/>
          </w:tcPr>
          <w:p>
            <w:r>
              <w:t>-4860.0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