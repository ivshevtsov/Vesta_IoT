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Номер вывода кристалла</w:t>
            </w:r>
          </w:p>
        </w:tc>
        <w:tc>
          <w:tcPr>
            <w:tcW w:type="dxa" w:w="2160"/>
          </w:tcPr>
          <w:p>
            <w:r>
              <w:t>Обозначение вывода кристалла</w:t>
            </w:r>
          </w:p>
        </w:tc>
        <w:tc>
          <w:tcPr>
            <w:tcW w:type="dxa" w:w="2160"/>
          </w:tcPr>
          <w:p>
            <w:r>
              <w:t>X</w:t>
              <w:br/>
              <w:t xml:space="preserve"> мкм</w:t>
            </w:r>
          </w:p>
        </w:tc>
        <w:tc>
          <w:tcPr>
            <w:tcW w:type="dxa" w:w="2160"/>
          </w:tcPr>
          <w:p>
            <w:r>
              <w:t>Y</w:t>
              <w:br/>
              <w:t xml:space="preserve"> мкм</w:t>
            </w:r>
          </w:p>
        </w:tc>
      </w:tr>
      <w:tr>
        <w:tc>
          <w:tcPr>
            <w:tcW w:type="dxa" w:w="2160"/>
          </w:tcPr>
          <w:p>
            <w:r>
              <w:t>A1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A6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A7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A8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A9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A10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A11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A12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A13</w:t>
            </w:r>
          </w:p>
        </w:tc>
        <w:tc>
          <w:tcPr>
            <w:tcW w:type="dxa" w:w="2160"/>
          </w:tcPr>
          <w:p>
            <w:r>
              <w:t>CVDD_PLL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A14</w:t>
            </w:r>
          </w:p>
        </w:tc>
        <w:tc>
          <w:tcPr>
            <w:tcW w:type="dxa" w:w="2160"/>
          </w:tcPr>
          <w:p>
            <w:r>
              <w:t>CVDD_VCO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B1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B6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B7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B8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B9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B10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B11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B12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B13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B14</w:t>
            </w:r>
          </w:p>
        </w:tc>
        <w:tc>
          <w:tcPr>
            <w:tcW w:type="dxa" w:w="2160"/>
          </w:tcPr>
          <w:p>
            <w:r>
              <w:t>GND_VCO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B55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</w:tr>
      <w:tr>
        <w:tc>
          <w:tcPr>
            <w:tcW w:type="dxa" w:w="2160"/>
          </w:tcPr>
          <w:p>
            <w:r>
              <w:t>C1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C6</w:t>
            </w:r>
          </w:p>
        </w:tc>
        <w:tc>
          <w:tcPr>
            <w:tcW w:type="dxa" w:w="2160"/>
          </w:tcPr>
          <w:p>
            <w:r>
              <w:t>FLT_IN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C7</w:t>
            </w:r>
          </w:p>
        </w:tc>
        <w:tc>
          <w:tcPr>
            <w:tcW w:type="dxa" w:w="2160"/>
          </w:tcPr>
          <w:p>
            <w:r>
              <w:t>FLT_OUT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C55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</w:tr>
      <w:tr>
        <w:tc>
          <w:tcPr>
            <w:tcW w:type="dxa" w:w="2160"/>
          </w:tcPr>
          <w:p>
            <w:r>
              <w:t>D1</w:t>
            </w:r>
          </w:p>
        </w:tc>
        <w:tc>
          <w:tcPr>
            <w:tcW w:type="dxa" w:w="2160"/>
          </w:tcPr>
          <w:p>
            <w:r>
              <w:t>AVDD_MIX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</w:t>
            </w:r>
          </w:p>
        </w:tc>
        <w:tc>
          <w:tcPr>
            <w:tcW w:type="dxa" w:w="2160"/>
          </w:tcPr>
          <w:p>
            <w:r>
              <w:t>AVDD_MIX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D55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</w:tr>
      <w:tr>
        <w:tc>
          <w:tcPr>
            <w:tcW w:type="dxa" w:w="2160"/>
          </w:tcPr>
          <w:p>
            <w:r>
              <w:t>E1</w:t>
            </w:r>
          </w:p>
        </w:tc>
        <w:tc>
          <w:tcPr>
            <w:tcW w:type="dxa" w:w="2160"/>
          </w:tcPr>
          <w:p>
            <w:r>
              <w:t>GND_MIX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</w:t>
            </w:r>
          </w:p>
        </w:tc>
        <w:tc>
          <w:tcPr>
            <w:tcW w:type="dxa" w:w="2160"/>
          </w:tcPr>
          <w:p>
            <w:r>
              <w:t>GND_MIX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E55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</w:tr>
      <w:tr>
        <w:tc>
          <w:tcPr>
            <w:tcW w:type="dxa" w:w="2160"/>
          </w:tcPr>
          <w:p>
            <w:r>
              <w:t>F1</w:t>
            </w:r>
          </w:p>
        </w:tc>
        <w:tc>
          <w:tcPr>
            <w:tcW w:type="dxa" w:w="2160"/>
          </w:tcPr>
          <w:p>
            <w:r>
              <w:t>GND_ESD_LNA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F55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</w:tr>
      <w:tr>
        <w:tc>
          <w:tcPr>
            <w:tcW w:type="dxa" w:w="2160"/>
          </w:tcPr>
          <w:p>
            <w:r>
              <w:t>G1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G55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</w:tr>
      <w:tr>
        <w:tc>
          <w:tcPr>
            <w:tcW w:type="dxa" w:w="2160"/>
          </w:tcPr>
          <w:p>
            <w:r>
              <w:t>H1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RF_IN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H55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</w:tr>
      <w:tr>
        <w:tc>
          <w:tcPr>
            <w:tcW w:type="dxa" w:w="2160"/>
          </w:tcPr>
          <w:p>
            <w:r>
              <w:t>J1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J16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J17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J55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</w:tr>
      <w:tr>
        <w:tc>
          <w:tcPr>
            <w:tcW w:type="dxa" w:w="2160"/>
          </w:tcPr>
          <w:p>
            <w:r>
              <w:t>K1</w:t>
            </w:r>
          </w:p>
        </w:tc>
        <w:tc>
          <w:tcPr>
            <w:tcW w:type="dxa" w:w="2160"/>
          </w:tcPr>
          <w:p>
            <w:r>
              <w:t>AVDD_LNA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</w:t>
            </w:r>
          </w:p>
        </w:tc>
        <w:tc>
          <w:tcPr>
            <w:tcW w:type="dxa" w:w="2160"/>
          </w:tcPr>
          <w:p>
            <w:r>
              <w:t>GND_ESD_LNA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K16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K17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K55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</w:t>
            </w:r>
          </w:p>
        </w:tc>
        <w:tc>
          <w:tcPr>
            <w:tcW w:type="dxa" w:w="2160"/>
          </w:tcPr>
          <w:p>
            <w:r>
              <w:t>AVDD_LNA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L16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L17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L55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</w:tr>
      <w:tr>
        <w:tc>
          <w:tcPr>
            <w:tcW w:type="dxa" w:w="2160"/>
          </w:tcPr>
          <w:p>
            <w:r>
              <w:t>M1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M15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M16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M17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M55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</w:tr>
      <w:tr>
        <w:tc>
          <w:tcPr>
            <w:tcW w:type="dxa" w:w="2160"/>
          </w:tcPr>
          <w:p>
            <w:r>
              <w:t>N1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N15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N16</w:t>
            </w:r>
          </w:p>
        </w:tc>
        <w:tc>
          <w:tcPr>
            <w:tcW w:type="dxa" w:w="2160"/>
          </w:tcPr>
          <w:p>
            <w:r>
              <w:t>DVDD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N17</w:t>
            </w:r>
          </w:p>
        </w:tc>
        <w:tc>
          <w:tcPr>
            <w:tcW w:type="dxa" w:w="2160"/>
          </w:tcPr>
          <w:p>
            <w:r>
              <w:t>DVDD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N55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</w:tr>
      <w:tr>
        <w:tc>
          <w:tcPr>
            <w:tcW w:type="dxa" w:w="2160"/>
          </w:tcPr>
          <w:p>
            <w:r>
              <w:t>P1</w:t>
            </w:r>
          </w:p>
        </w:tc>
        <w:tc>
          <w:tcPr>
            <w:tcW w:type="dxa" w:w="2160"/>
          </w:tcPr>
          <w:p>
            <w:r>
              <w:t>AVDD_PPFS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AVDD_PPFS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P15</w:t>
            </w:r>
          </w:p>
        </w:tc>
        <w:tc>
          <w:tcPr>
            <w:tcW w:type="dxa" w:w="2160"/>
          </w:tcPr>
          <w:p>
            <w:r>
              <w:t>CLK_OUT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P16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P17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P55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</w:tr>
      <w:tr>
        <w:tc>
          <w:tcPr>
            <w:tcW w:type="dxa" w:w="2160"/>
          </w:tcPr>
          <w:p>
            <w:r>
              <w:t>R1</w:t>
            </w:r>
          </w:p>
        </w:tc>
        <w:tc>
          <w:tcPr>
            <w:tcW w:type="dxa" w:w="2160"/>
          </w:tcPr>
          <w:p>
            <w:r>
              <w:t>GND_ESD_PPFS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R15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R16</w:t>
            </w:r>
          </w:p>
        </w:tc>
        <w:tc>
          <w:tcPr>
            <w:tcW w:type="dxa" w:w="2160"/>
          </w:tcPr>
          <w:p>
            <w:r>
              <w:t>GLO_DAT_3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R17</w:t>
            </w:r>
          </w:p>
        </w:tc>
        <w:tc>
          <w:tcPr>
            <w:tcW w:type="dxa" w:w="2160"/>
          </w:tcPr>
          <w:p>
            <w:r>
              <w:t>TCXO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R55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</w:tr>
      <w:tr>
        <w:tc>
          <w:tcPr>
            <w:tcW w:type="dxa" w:w="2160"/>
          </w:tcPr>
          <w:p>
            <w:r>
              <w:t>T1</w:t>
            </w:r>
          </w:p>
        </w:tc>
        <w:tc>
          <w:tcPr>
            <w:tcW w:type="dxa" w:w="2160"/>
          </w:tcPr>
          <w:p>
            <w:r>
              <w:t>GND_ESD_PPFS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T15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T16</w:t>
            </w:r>
          </w:p>
        </w:tc>
        <w:tc>
          <w:tcPr>
            <w:tcW w:type="dxa" w:w="2160"/>
          </w:tcPr>
          <w:p>
            <w:r>
              <w:t>GLO_DAT_1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T17</w:t>
            </w:r>
          </w:p>
        </w:tc>
        <w:tc>
          <w:tcPr>
            <w:tcW w:type="dxa" w:w="2160"/>
          </w:tcPr>
          <w:p>
            <w:r>
              <w:t>GLO_DAT_2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T55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</w:tr>
      <w:tr>
        <w:tc>
          <w:tcPr>
            <w:tcW w:type="dxa" w:w="2160"/>
          </w:tcPr>
          <w:p>
            <w:r>
              <w:t>U1</w:t>
            </w:r>
          </w:p>
        </w:tc>
        <w:tc>
          <w:tcPr>
            <w:tcW w:type="dxa" w:w="2160"/>
          </w:tcPr>
          <w:p>
            <w:r>
              <w:t>GND_PPFS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</w:t>
            </w:r>
          </w:p>
        </w:tc>
        <w:tc>
          <w:tcPr>
            <w:tcW w:type="dxa" w:w="2160"/>
          </w:tcPr>
          <w:p>
            <w:r>
              <w:t>GND_PPFS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U15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U16</w:t>
            </w:r>
          </w:p>
        </w:tc>
        <w:tc>
          <w:tcPr>
            <w:tcW w:type="dxa" w:w="2160"/>
          </w:tcPr>
          <w:p>
            <w:r>
              <w:t>GPS_DAT_3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U17</w:t>
            </w:r>
          </w:p>
        </w:tc>
        <w:tc>
          <w:tcPr>
            <w:tcW w:type="dxa" w:w="2160"/>
          </w:tcPr>
          <w:p>
            <w:r>
              <w:t>GLO_DAT_0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U55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</w:tr>
      <w:tr>
        <w:tc>
          <w:tcPr>
            <w:tcW w:type="dxa" w:w="2160"/>
          </w:tcPr>
          <w:p>
            <w:r>
              <w:t>V1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V16</w:t>
            </w:r>
          </w:p>
        </w:tc>
        <w:tc>
          <w:tcPr>
            <w:tcW w:type="dxa" w:w="2160"/>
          </w:tcPr>
          <w:p>
            <w:r>
              <w:t>GPS_DAT_1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V17</w:t>
            </w:r>
          </w:p>
        </w:tc>
        <w:tc>
          <w:tcPr>
            <w:tcW w:type="dxa" w:w="2160"/>
          </w:tcPr>
          <w:p>
            <w:r>
              <w:t>GPS_DAT_2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V55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</w:tr>
      <w:tr>
        <w:tc>
          <w:tcPr>
            <w:tcW w:type="dxa" w:w="2160"/>
          </w:tcPr>
          <w:p>
            <w:r>
              <w:t>W1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W16</w:t>
            </w:r>
          </w:p>
        </w:tc>
        <w:tc>
          <w:tcPr>
            <w:tcW w:type="dxa" w:w="2160"/>
          </w:tcPr>
          <w:p>
            <w:r>
              <w:t>MISO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W17</w:t>
            </w:r>
          </w:p>
        </w:tc>
        <w:tc>
          <w:tcPr>
            <w:tcW w:type="dxa" w:w="2160"/>
          </w:tcPr>
          <w:p>
            <w:r>
              <w:t>GPS_DAT_0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W55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Y1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Y16</w:t>
            </w:r>
          </w:p>
        </w:tc>
        <w:tc>
          <w:tcPr>
            <w:tcW w:type="dxa" w:w="2160"/>
          </w:tcPr>
          <w:p>
            <w:r>
              <w:t>SCLK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Y17</w:t>
            </w:r>
          </w:p>
        </w:tc>
        <w:tc>
          <w:tcPr>
            <w:tcW w:type="dxa" w:w="2160"/>
          </w:tcPr>
          <w:p>
            <w:r>
              <w:t>MOSI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Y55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</w:tr>
      <w:tr>
        <w:tc>
          <w:tcPr>
            <w:tcW w:type="dxa" w:w="2160"/>
          </w:tcPr>
          <w:p>
            <w:r>
              <w:t>AA1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AA5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AA11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AA12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AA13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AA16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AA17</w:t>
            </w:r>
          </w:p>
        </w:tc>
        <w:tc>
          <w:tcPr>
            <w:tcW w:type="dxa" w:w="2160"/>
          </w:tcPr>
          <w:p>
            <w:r>
              <w:t>SCSN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AA55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</w:tr>
      <w:tr>
        <w:tc>
          <w:tcPr>
            <w:tcW w:type="dxa" w:w="2160"/>
          </w:tcPr>
          <w:p>
            <w:r>
              <w:t>AB1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</w:t>
            </w:r>
          </w:p>
        </w:tc>
        <w:tc>
          <w:tcPr>
            <w:tcW w:type="dxa" w:w="2160"/>
          </w:tcPr>
          <w:p>
            <w:r>
              <w:t>GND_VGA_GLO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</w:t>
            </w:r>
          </w:p>
        </w:tc>
        <w:tc>
          <w:tcPr>
            <w:tcW w:type="dxa" w:w="2160"/>
          </w:tcPr>
          <w:p>
            <w:r>
              <w:t>GND_VGA_GLO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AB5</w:t>
            </w:r>
          </w:p>
        </w:tc>
        <w:tc>
          <w:tcPr>
            <w:tcW w:type="dxa" w:w="2160"/>
          </w:tcPr>
          <w:p>
            <w:r>
              <w:t>AVDD_GLO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AB6</w:t>
            </w:r>
          </w:p>
        </w:tc>
        <w:tc>
          <w:tcPr>
            <w:tcW w:type="dxa" w:w="2160"/>
          </w:tcPr>
          <w:p>
            <w:r>
              <w:t>AVDD_GLO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AB7</w:t>
            </w:r>
          </w:p>
        </w:tc>
        <w:tc>
          <w:tcPr>
            <w:tcW w:type="dxa" w:w="2160"/>
          </w:tcPr>
          <w:p>
            <w:r>
              <w:t>GND_ADC_GLO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AB8</w:t>
            </w:r>
          </w:p>
        </w:tc>
        <w:tc>
          <w:tcPr>
            <w:tcW w:type="dxa" w:w="2160"/>
          </w:tcPr>
          <w:p>
            <w:r>
              <w:t>CVDD_ADC_GLO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AB9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AB12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AB13</w:t>
            </w:r>
          </w:p>
        </w:tc>
        <w:tc>
          <w:tcPr>
            <w:tcW w:type="dxa" w:w="2160"/>
          </w:tcPr>
          <w:p>
            <w:r>
              <w:t>R10K_1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AB14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AB16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AB17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AB55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</w:tr>
      <w:tr>
        <w:tc>
          <w:tcPr>
            <w:tcW w:type="dxa" w:w="2160"/>
          </w:tcPr>
          <w:p>
            <w:r>
              <w:t>AC1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</w:t>
            </w:r>
          </w:p>
        </w:tc>
        <w:tc>
          <w:tcPr>
            <w:tcW w:type="dxa" w:w="2160"/>
          </w:tcPr>
          <w:p>
            <w:r>
              <w:t>GND_VGA_GPS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</w:t>
            </w:r>
          </w:p>
        </w:tc>
        <w:tc>
          <w:tcPr>
            <w:tcW w:type="dxa" w:w="2160"/>
          </w:tcPr>
          <w:p>
            <w:r>
              <w:t>GND_VGA_GPS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AC5</w:t>
            </w:r>
          </w:p>
        </w:tc>
        <w:tc>
          <w:tcPr>
            <w:tcW w:type="dxa" w:w="2160"/>
          </w:tcPr>
          <w:p>
            <w:r>
              <w:t>AVDD_GPS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AC6</w:t>
            </w:r>
          </w:p>
        </w:tc>
        <w:tc>
          <w:tcPr>
            <w:tcW w:type="dxa" w:w="2160"/>
          </w:tcPr>
          <w:p>
            <w:r>
              <w:t>AVDD_GPS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AC7</w:t>
            </w:r>
          </w:p>
        </w:tc>
        <w:tc>
          <w:tcPr>
            <w:tcW w:type="dxa" w:w="2160"/>
          </w:tcPr>
          <w:p>
            <w:r>
              <w:t>GND_ADC_GPS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AC8</w:t>
            </w:r>
          </w:p>
        </w:tc>
        <w:tc>
          <w:tcPr>
            <w:tcW w:type="dxa" w:w="2160"/>
          </w:tcPr>
          <w:p>
            <w:r>
              <w:t>CVDD_ADC_GPS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AC9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AC12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AC13</w:t>
            </w:r>
          </w:p>
        </w:tc>
        <w:tc>
          <w:tcPr>
            <w:tcW w:type="dxa" w:w="2160"/>
          </w:tcPr>
          <w:p>
            <w:r>
              <w:t>R10K_0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AC14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AC15</w:t>
            </w:r>
          </w:p>
        </w:tc>
        <w:tc>
          <w:tcPr>
            <w:tcW w:type="dxa" w:w="2160"/>
          </w:tcPr>
          <w:p>
            <w:r>
              <w:t>RSTN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AC16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AC55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</w:tr>
      <w:tr>
        <w:tc>
          <w:tcPr>
            <w:tcW w:type="dxa" w:w="2160"/>
          </w:tcPr>
          <w:p>
            <w:r>
              <w:t>AD1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AD55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</w:tr>
      <w:tr>
        <w:tc>
          <w:tcPr>
            <w:tcW w:type="dxa" w:w="2160"/>
          </w:tcPr>
          <w:p>
            <w:r>
              <w:t>AE1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AE55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</w:tr>
      <w:tr>
        <w:tc>
          <w:tcPr>
            <w:tcW w:type="dxa" w:w="2160"/>
          </w:tcPr>
          <w:p>
            <w:r>
              <w:t>AF1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AF55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</w:tr>
      <w:tr>
        <w:tc>
          <w:tcPr>
            <w:tcW w:type="dxa" w:w="2160"/>
          </w:tcPr>
          <w:p>
            <w:r>
              <w:t>AG1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AG55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</w:tr>
      <w:tr>
        <w:tc>
          <w:tcPr>
            <w:tcW w:type="dxa" w:w="2160"/>
          </w:tcPr>
          <w:p>
            <w:r>
              <w:t>AH1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AH55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AJ1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AJ55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</w:tr>
      <w:tr>
        <w:tc>
          <w:tcPr>
            <w:tcW w:type="dxa" w:w="2160"/>
          </w:tcPr>
          <w:p>
            <w:r>
              <w:t>AK1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AK55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</w:tr>
      <w:tr>
        <w:tc>
          <w:tcPr>
            <w:tcW w:type="dxa" w:w="2160"/>
          </w:tcPr>
          <w:p>
            <w:r>
              <w:t>AL1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AL19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AL55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</w:tr>
      <w:tr>
        <w:tc>
          <w:tcPr>
            <w:tcW w:type="dxa" w:w="2160"/>
          </w:tcPr>
          <w:p>
            <w:r>
              <w:t>AM1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AM5</w:t>
            </w:r>
          </w:p>
        </w:tc>
        <w:tc>
          <w:tcPr>
            <w:tcW w:type="dxa" w:w="2160"/>
          </w:tcPr>
          <w:p>
            <w:r>
              <w:t>TCXO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AM6</w:t>
            </w:r>
          </w:p>
        </w:tc>
        <w:tc>
          <w:tcPr>
            <w:tcW w:type="dxa" w:w="2160"/>
          </w:tcPr>
          <w:p>
            <w:r>
              <w:t>DFE_DATA_ADC_4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AM7</w:t>
            </w:r>
          </w:p>
        </w:tc>
        <w:tc>
          <w:tcPr>
            <w:tcW w:type="dxa" w:w="2160"/>
          </w:tcPr>
          <w:p>
            <w:r>
              <w:t>DFE_DATA_ADC_7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AM8</w:t>
            </w:r>
          </w:p>
        </w:tc>
        <w:tc>
          <w:tcPr>
            <w:tcW w:type="dxa" w:w="2160"/>
          </w:tcPr>
          <w:p>
            <w:r>
              <w:t>DFE_DATA_ADC_10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AM9</w:t>
            </w:r>
          </w:p>
        </w:tc>
        <w:tc>
          <w:tcPr>
            <w:tcW w:type="dxa" w:w="2160"/>
          </w:tcPr>
          <w:p>
            <w:r>
              <w:t>DFE_CLK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AM10</w:t>
            </w:r>
          </w:p>
        </w:tc>
        <w:tc>
          <w:tcPr>
            <w:tcW w:type="dxa" w:w="2160"/>
          </w:tcPr>
          <w:p>
            <w:r>
              <w:t>RFFE_REL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AM11</w:t>
            </w:r>
          </w:p>
        </w:tc>
        <w:tc>
          <w:tcPr>
            <w:tcW w:type="dxa" w:w="2160"/>
          </w:tcPr>
          <w:p>
            <w:r>
              <w:t>SCLK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AM13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AM14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AM15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AM16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AM17</w:t>
            </w:r>
          </w:p>
        </w:tc>
        <w:tc>
          <w:tcPr>
            <w:tcW w:type="dxa" w:w="2160"/>
          </w:tcPr>
          <w:p>
            <w:r>
              <w:t>DFE_FBCLK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AM18</w:t>
            </w:r>
          </w:p>
        </w:tc>
        <w:tc>
          <w:tcPr>
            <w:tcW w:type="dxa" w:w="2160"/>
          </w:tcPr>
          <w:p>
            <w:r>
              <w:t>DFE_DATA_DAC_2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AM19</w:t>
            </w:r>
          </w:p>
        </w:tc>
        <w:tc>
          <w:tcPr>
            <w:tcW w:type="dxa" w:w="2160"/>
          </w:tcPr>
          <w:p>
            <w:r>
              <w:t>DFE_DATA_DAC_6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AM20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AM21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AM55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</w:tr>
      <w:tr>
        <w:tc>
          <w:tcPr>
            <w:tcW w:type="dxa" w:w="2160"/>
          </w:tcPr>
          <w:p>
            <w:r>
              <w:t>AN1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AN5</w:t>
            </w:r>
          </w:p>
        </w:tc>
        <w:tc>
          <w:tcPr>
            <w:tcW w:type="dxa" w:w="2160"/>
          </w:tcPr>
          <w:p>
            <w:r>
              <w:t>DFE_DATA_ADC_1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AN6</w:t>
            </w:r>
          </w:p>
        </w:tc>
        <w:tc>
          <w:tcPr>
            <w:tcW w:type="dxa" w:w="2160"/>
          </w:tcPr>
          <w:p>
            <w:r>
              <w:t>DFE_DATA_ADC_3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AN7</w:t>
            </w:r>
          </w:p>
        </w:tc>
        <w:tc>
          <w:tcPr>
            <w:tcW w:type="dxa" w:w="2160"/>
          </w:tcPr>
          <w:p>
            <w:r>
              <w:t>DFE_DATA_ADC_6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AN8</w:t>
            </w:r>
          </w:p>
        </w:tc>
        <w:tc>
          <w:tcPr>
            <w:tcW w:type="dxa" w:w="2160"/>
          </w:tcPr>
          <w:p>
            <w:r>
              <w:t>DFE_DATA_ADC_9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AN9</w:t>
            </w:r>
          </w:p>
        </w:tc>
        <w:tc>
          <w:tcPr>
            <w:tcW w:type="dxa" w:w="2160"/>
          </w:tcPr>
          <w:p>
            <w:r>
              <w:t>DFE_RF_FRAME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AN10</w:t>
            </w:r>
          </w:p>
        </w:tc>
        <w:tc>
          <w:tcPr>
            <w:tcW w:type="dxa" w:w="2160"/>
          </w:tcPr>
          <w:p>
            <w:r>
              <w:t>RSTN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AN11</w:t>
            </w:r>
          </w:p>
        </w:tc>
        <w:tc>
          <w:tcPr>
            <w:tcW w:type="dxa" w:w="2160"/>
          </w:tcPr>
          <w:p>
            <w:r>
              <w:t>MOSI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AN12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AN13</w:t>
            </w:r>
          </w:p>
        </w:tc>
        <w:tc>
          <w:tcPr>
            <w:tcW w:type="dxa" w:w="2160"/>
          </w:tcPr>
          <w:p>
            <w:r>
              <w:t>DVDD_DIG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AN14</w:t>
            </w:r>
          </w:p>
        </w:tc>
        <w:tc>
          <w:tcPr>
            <w:tcW w:type="dxa" w:w="2160"/>
          </w:tcPr>
          <w:p>
            <w:r>
              <w:t>DVDD_DIG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AN15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AN16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AN17</w:t>
            </w:r>
          </w:p>
        </w:tc>
        <w:tc>
          <w:tcPr>
            <w:tcW w:type="dxa" w:w="2160"/>
          </w:tcPr>
          <w:p>
            <w:r>
              <w:t>DFE_TX_FRAME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AN18</w:t>
            </w:r>
          </w:p>
        </w:tc>
        <w:tc>
          <w:tcPr>
            <w:tcW w:type="dxa" w:w="2160"/>
          </w:tcPr>
          <w:p>
            <w:r>
              <w:t>DFE_DATA_DAC_3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AN19</w:t>
            </w:r>
          </w:p>
        </w:tc>
        <w:tc>
          <w:tcPr>
            <w:tcW w:type="dxa" w:w="2160"/>
          </w:tcPr>
          <w:p>
            <w:r>
              <w:t>DFE_DATA_DAC_7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AN20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AN21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AN55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</w:tr>
      <w:tr>
        <w:tc>
          <w:tcPr>
            <w:tcW w:type="dxa" w:w="2160"/>
          </w:tcPr>
          <w:p>
            <w:r>
              <w:t>AP1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AP5</w:t>
            </w:r>
          </w:p>
        </w:tc>
        <w:tc>
          <w:tcPr>
            <w:tcW w:type="dxa" w:w="2160"/>
          </w:tcPr>
          <w:p>
            <w:r>
              <w:t>DFE_DATA_ADC_0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AP6</w:t>
            </w:r>
          </w:p>
        </w:tc>
        <w:tc>
          <w:tcPr>
            <w:tcW w:type="dxa" w:w="2160"/>
          </w:tcPr>
          <w:p>
            <w:r>
              <w:t>DFE_DATA_ADC_2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AP7</w:t>
            </w:r>
          </w:p>
        </w:tc>
        <w:tc>
          <w:tcPr>
            <w:tcW w:type="dxa" w:w="2160"/>
          </w:tcPr>
          <w:p>
            <w:r>
              <w:t>DFE_DATA_ADC_5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AP8</w:t>
            </w:r>
          </w:p>
        </w:tc>
        <w:tc>
          <w:tcPr>
            <w:tcW w:type="dxa" w:w="2160"/>
          </w:tcPr>
          <w:p>
            <w:r>
              <w:t>DFE_DATA_ADC_8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AP9</w:t>
            </w:r>
          </w:p>
        </w:tc>
        <w:tc>
          <w:tcPr>
            <w:tcW w:type="dxa" w:w="2160"/>
          </w:tcPr>
          <w:p>
            <w:r>
              <w:t>DFE_DATA_ADC_11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AP10</w:t>
            </w:r>
          </w:p>
        </w:tc>
        <w:tc>
          <w:tcPr>
            <w:tcW w:type="dxa" w:w="2160"/>
          </w:tcPr>
          <w:p>
            <w:r>
              <w:t>SCSN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AP11</w:t>
            </w:r>
          </w:p>
        </w:tc>
        <w:tc>
          <w:tcPr>
            <w:tcW w:type="dxa" w:w="2160"/>
          </w:tcPr>
          <w:p>
            <w:r>
              <w:t>MISO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AP12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AP13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AP14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AP15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AP16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AP17</w:t>
            </w:r>
          </w:p>
        </w:tc>
        <w:tc>
          <w:tcPr>
            <w:tcW w:type="dxa" w:w="2160"/>
          </w:tcPr>
          <w:p>
            <w:r>
              <w:t>DFE_DATA_DAC_1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AP18</w:t>
            </w:r>
          </w:p>
        </w:tc>
        <w:tc>
          <w:tcPr>
            <w:tcW w:type="dxa" w:w="2160"/>
          </w:tcPr>
          <w:p>
            <w:r>
              <w:t>DFE_DATA_DAC_4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AP19</w:t>
            </w:r>
          </w:p>
        </w:tc>
        <w:tc>
          <w:tcPr>
            <w:tcW w:type="dxa" w:w="2160"/>
          </w:tcPr>
          <w:p>
            <w:r>
              <w:t>DFE_DATA_DAC_8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AP20</w:t>
            </w:r>
          </w:p>
        </w:tc>
        <w:tc>
          <w:tcPr>
            <w:tcW w:type="dxa" w:w="2160"/>
          </w:tcPr>
          <w:p>
            <w:r>
              <w:t>DFE_DATA_DAC_10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AP21</w:t>
            </w:r>
          </w:p>
        </w:tc>
        <w:tc>
          <w:tcPr>
            <w:tcW w:type="dxa" w:w="2160"/>
          </w:tcPr>
          <w:p>
            <w:r>
              <w:t>AVDD_DAC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AP22</w:t>
            </w:r>
          </w:p>
        </w:tc>
        <w:tc>
          <w:tcPr>
            <w:tcW w:type="dxa" w:w="2160"/>
          </w:tcPr>
          <w:p>
            <w:r>
              <w:t>GND_DAC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AP55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</w:tr>
      <w:tr>
        <w:tc>
          <w:tcPr>
            <w:tcW w:type="dxa" w:w="2160"/>
          </w:tcPr>
          <w:p>
            <w:r>
              <w:t>AR1</w:t>
            </w:r>
          </w:p>
        </w:tc>
        <w:tc>
          <w:tcPr>
            <w:tcW w:type="dxa" w:w="2160"/>
          </w:tcPr>
          <w:p>
            <w:r>
              <w:t>GND_ADC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</w:t>
            </w:r>
          </w:p>
        </w:tc>
        <w:tc>
          <w:tcPr>
            <w:tcW w:type="dxa" w:w="2160"/>
          </w:tcPr>
          <w:p>
            <w:r>
              <w:t>AVDD_ADC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</w:t>
            </w:r>
          </w:p>
        </w:tc>
        <w:tc>
          <w:tcPr>
            <w:tcW w:type="dxa" w:w="2160"/>
          </w:tcPr>
          <w:p>
            <w:r>
              <w:t>CVDD_ADC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AR17</w:t>
            </w:r>
          </w:p>
        </w:tc>
        <w:tc>
          <w:tcPr>
            <w:tcW w:type="dxa" w:w="2160"/>
          </w:tcPr>
          <w:p>
            <w:r>
              <w:t>DFE_DATA_DAC_0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AR18</w:t>
            </w:r>
          </w:p>
        </w:tc>
        <w:tc>
          <w:tcPr>
            <w:tcW w:type="dxa" w:w="2160"/>
          </w:tcPr>
          <w:p>
            <w:r>
              <w:t>DFE_DATA_DAC_5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AR19</w:t>
            </w:r>
          </w:p>
        </w:tc>
        <w:tc>
          <w:tcPr>
            <w:tcW w:type="dxa" w:w="2160"/>
          </w:tcPr>
          <w:p>
            <w:r>
              <w:t>DFE_DATA_DAC_9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AR20</w:t>
            </w:r>
          </w:p>
        </w:tc>
        <w:tc>
          <w:tcPr>
            <w:tcW w:type="dxa" w:w="2160"/>
          </w:tcPr>
          <w:p>
            <w:r>
              <w:t>DFE_DATA_DAC_11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AR21</w:t>
            </w:r>
          </w:p>
        </w:tc>
        <w:tc>
          <w:tcPr>
            <w:tcW w:type="dxa" w:w="2160"/>
          </w:tcPr>
          <w:p>
            <w:r>
              <w:t>AVDD_DAC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AR22</w:t>
            </w:r>
          </w:p>
        </w:tc>
        <w:tc>
          <w:tcPr>
            <w:tcW w:type="dxa" w:w="2160"/>
          </w:tcPr>
          <w:p>
            <w:r>
              <w:t>GND_DAC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AR55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</w:tr>
      <w:tr>
        <w:tc>
          <w:tcPr>
            <w:tcW w:type="dxa" w:w="2160"/>
          </w:tcPr>
          <w:p>
            <w:r>
              <w:t>AT1</w:t>
            </w:r>
          </w:p>
        </w:tc>
        <w:tc>
          <w:tcPr>
            <w:tcW w:type="dxa" w:w="2160"/>
          </w:tcPr>
          <w:p>
            <w:r>
              <w:t>GND_ADC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</w:t>
            </w:r>
          </w:p>
        </w:tc>
        <w:tc>
          <w:tcPr>
            <w:tcW w:type="dxa" w:w="2160"/>
          </w:tcPr>
          <w:p>
            <w:r>
              <w:t>AVDD_ADC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</w:t>
            </w:r>
          </w:p>
        </w:tc>
        <w:tc>
          <w:tcPr>
            <w:tcW w:type="dxa" w:w="2160"/>
          </w:tcPr>
          <w:p>
            <w:r>
              <w:t>CVDD_ADC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AT19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AT21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AT55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</w:tr>
      <w:tr>
        <w:tc>
          <w:tcPr>
            <w:tcW w:type="dxa" w:w="2160"/>
          </w:tcPr>
          <w:p>
            <w:r>
              <w:t>AU1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</w:t>
            </w:r>
          </w:p>
        </w:tc>
        <w:tc>
          <w:tcPr>
            <w:tcW w:type="dxa" w:w="2160"/>
          </w:tcPr>
          <w:p>
            <w:r>
              <w:t>REF_ADC_OUT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AU19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AU55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AV1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AV19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AV55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</w:tr>
      <w:tr>
        <w:tc>
          <w:tcPr>
            <w:tcW w:type="dxa" w:w="2160"/>
          </w:tcPr>
          <w:p>
            <w:r>
              <w:t>AW1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AW19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AW21</w:t>
            </w:r>
          </w:p>
        </w:tc>
        <w:tc>
          <w:tcPr>
            <w:tcW w:type="dxa" w:w="2160"/>
          </w:tcPr>
          <w:p>
            <w:r>
              <w:t>GND_ESD_TX_LPF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AW22</w:t>
            </w:r>
          </w:p>
        </w:tc>
        <w:tc>
          <w:tcPr>
            <w:tcW w:type="dxa" w:w="2160"/>
          </w:tcPr>
          <w:p>
            <w:r>
              <w:t>GND_ESD_TX_LPF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AW55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</w:tr>
      <w:tr>
        <w:tc>
          <w:tcPr>
            <w:tcW w:type="dxa" w:w="2160"/>
          </w:tcPr>
          <w:p>
            <w:r>
              <w:t>AY1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AY19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AY21</w:t>
            </w:r>
          </w:p>
        </w:tc>
        <w:tc>
          <w:tcPr>
            <w:tcW w:type="dxa" w:w="2160"/>
          </w:tcPr>
          <w:p>
            <w:r>
              <w:t>AVDD_TX_LPF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AY22</w:t>
            </w:r>
          </w:p>
        </w:tc>
        <w:tc>
          <w:tcPr>
            <w:tcW w:type="dxa" w:w="2160"/>
          </w:tcPr>
          <w:p>
            <w:r>
              <w:t>GND_TX_LPF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AY55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</w:tr>
      <w:tr>
        <w:tc>
          <w:tcPr>
            <w:tcW w:type="dxa" w:w="2160"/>
          </w:tcPr>
          <w:p>
            <w:r>
              <w:t>BA1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BA19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BA21</w:t>
            </w:r>
          </w:p>
        </w:tc>
        <w:tc>
          <w:tcPr>
            <w:tcW w:type="dxa" w:w="2160"/>
          </w:tcPr>
          <w:p>
            <w:r>
              <w:t>AVDD_TX_LPF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BA22</w:t>
            </w:r>
          </w:p>
        </w:tc>
        <w:tc>
          <w:tcPr>
            <w:tcW w:type="dxa" w:w="2160"/>
          </w:tcPr>
          <w:p>
            <w:r>
              <w:t>GND_TX_LPF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BA55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</w:tr>
      <w:tr>
        <w:tc>
          <w:tcPr>
            <w:tcW w:type="dxa" w:w="2160"/>
          </w:tcPr>
          <w:p>
            <w:r>
              <w:t>BB1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BB21</w:t>
            </w:r>
          </w:p>
        </w:tc>
        <w:tc>
          <w:tcPr>
            <w:tcW w:type="dxa" w:w="2160"/>
          </w:tcPr>
          <w:p>
            <w:r>
              <w:t>AVDD_TX_MIX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BB22</w:t>
            </w:r>
          </w:p>
        </w:tc>
        <w:tc>
          <w:tcPr>
            <w:tcW w:type="dxa" w:w="2160"/>
          </w:tcPr>
          <w:p>
            <w:r>
              <w:t>GND_TX_MIX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BB55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</w:tr>
      <w:tr>
        <w:tc>
          <w:tcPr>
            <w:tcW w:type="dxa" w:w="2160"/>
          </w:tcPr>
          <w:p>
            <w:r>
              <w:t>BC1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BC21</w:t>
            </w:r>
          </w:p>
        </w:tc>
        <w:tc>
          <w:tcPr>
            <w:tcW w:type="dxa" w:w="2160"/>
          </w:tcPr>
          <w:p>
            <w:r>
              <w:t>AVDD_TX_MIX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BC22</w:t>
            </w:r>
          </w:p>
        </w:tc>
        <w:tc>
          <w:tcPr>
            <w:tcW w:type="dxa" w:w="2160"/>
          </w:tcPr>
          <w:p>
            <w:r>
              <w:t>GND_TX_MIX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BC55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</w:tr>
      <w:tr>
        <w:tc>
          <w:tcPr>
            <w:tcW w:type="dxa" w:w="2160"/>
          </w:tcPr>
          <w:p>
            <w:r>
              <w:t>BD1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BD21</w:t>
            </w:r>
          </w:p>
        </w:tc>
        <w:tc>
          <w:tcPr>
            <w:tcW w:type="dxa" w:w="2160"/>
          </w:tcPr>
          <w:p>
            <w:r>
              <w:t>GND_ESD_TX_MIX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BD22</w:t>
            </w:r>
          </w:p>
        </w:tc>
        <w:tc>
          <w:tcPr>
            <w:tcW w:type="dxa" w:w="2160"/>
          </w:tcPr>
          <w:p>
            <w:r>
              <w:t>GND_ESD_TX_MIX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BD55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</w:tr>
      <w:tr>
        <w:tc>
          <w:tcPr>
            <w:tcW w:type="dxa" w:w="2160"/>
          </w:tcPr>
          <w:p>
            <w:r>
              <w:t>BE1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BE55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</w:tr>
      <w:tr>
        <w:tc>
          <w:tcPr>
            <w:tcW w:type="dxa" w:w="2160"/>
          </w:tcPr>
          <w:p>
            <w:r>
              <w:t>BF1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BF55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BG1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BG55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</w:tr>
      <w:tr>
        <w:tc>
          <w:tcPr>
            <w:tcW w:type="dxa" w:w="2160"/>
          </w:tcPr>
          <w:p>
            <w:r>
              <w:t>BH1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</w:t>
            </w:r>
          </w:p>
        </w:tc>
        <w:tc>
          <w:tcPr>
            <w:tcW w:type="dxa" w:w="2160"/>
          </w:tcPr>
          <w:p>
            <w:r>
              <w:t>RF_IN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BH55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</w:tr>
      <w:tr>
        <w:tc>
          <w:tcPr>
            <w:tcW w:type="dxa" w:w="2160"/>
          </w:tcPr>
          <w:p>
            <w:r>
              <w:t>BJ1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BJ21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BJ22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BJ55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</w:tr>
      <w:tr>
        <w:tc>
          <w:tcPr>
            <w:tcW w:type="dxa" w:w="2160"/>
          </w:tcPr>
          <w:p>
            <w:r>
              <w:t>BK1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BK13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BK21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BK22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BK55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</w:tr>
      <w:tr>
        <w:tc>
          <w:tcPr>
            <w:tcW w:type="dxa" w:w="2160"/>
          </w:tcPr>
          <w:p>
            <w:r>
              <w:t>BL1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BL21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BL22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BL55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</w:tr>
      <w:tr>
        <w:tc>
          <w:tcPr>
            <w:tcW w:type="dxa" w:w="2160"/>
          </w:tcPr>
          <w:p>
            <w:r>
              <w:t>BM1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</w:t>
            </w:r>
          </w:p>
        </w:tc>
        <w:tc>
          <w:tcPr>
            <w:tcW w:type="dxa" w:w="2160"/>
          </w:tcPr>
          <w:p>
            <w:r>
              <w:t>R10K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BM5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BM6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BM9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BM11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BM55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</w:tr>
      <w:tr>
        <w:tc>
          <w:tcPr>
            <w:tcW w:type="dxa" w:w="2160"/>
          </w:tcPr>
          <w:p>
            <w:r>
              <w:t>BN1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</w:t>
            </w:r>
          </w:p>
        </w:tc>
        <w:tc>
          <w:tcPr>
            <w:tcW w:type="dxa" w:w="2160"/>
          </w:tcPr>
          <w:p>
            <w:r>
              <w:t>R10K_FB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BN5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BN6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BN7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BN8</w:t>
            </w:r>
          </w:p>
        </w:tc>
        <w:tc>
          <w:tcPr>
            <w:tcW w:type="dxa" w:w="2160"/>
          </w:tcPr>
          <w:p>
            <w:r>
              <w:t>FLT_OUT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BN9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BN10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BN11</w:t>
            </w:r>
          </w:p>
        </w:tc>
        <w:tc>
          <w:tcPr>
            <w:tcW w:type="dxa" w:w="2160"/>
          </w:tcPr>
          <w:p>
            <w:r>
              <w:t>CVDD_PLL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BN12</w:t>
            </w:r>
          </w:p>
        </w:tc>
        <w:tc>
          <w:tcPr>
            <w:tcW w:type="dxa" w:w="2160"/>
          </w:tcPr>
          <w:p>
            <w:r>
              <w:t>CVDD_QVCO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BN14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BN15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BN16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BN17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BN18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BN19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BN20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BN55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</w:tr>
      <w:tr>
        <w:tc>
          <w:tcPr>
            <w:tcW w:type="dxa" w:w="2160"/>
          </w:tcPr>
          <w:p>
            <w:r>
              <w:t>BP1</w:t>
            </w:r>
          </w:p>
        </w:tc>
        <w:tc>
          <w:tcPr>
            <w:tcW w:type="dxa" w:w="2160"/>
          </w:tcPr>
          <w:p>
            <w:r>
              <w:t>GND_ESD_CREF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</w:t>
            </w:r>
          </w:p>
        </w:tc>
        <w:tc>
          <w:tcPr>
            <w:tcW w:type="dxa" w:w="2160"/>
          </w:tcPr>
          <w:p>
            <w:r>
              <w:t>GND_ESD_CREF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BP5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BP6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BP7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BP8</w:t>
            </w:r>
          </w:p>
        </w:tc>
        <w:tc>
          <w:tcPr>
            <w:tcW w:type="dxa" w:w="2160"/>
          </w:tcPr>
          <w:p>
            <w:r>
              <w:t>FLT_IN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BP9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BP10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BP11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BP12</w:t>
            </w:r>
          </w:p>
        </w:tc>
        <w:tc>
          <w:tcPr>
            <w:tcW w:type="dxa" w:w="2160"/>
          </w:tcPr>
          <w:p>
            <w:r>
              <w:t>GND_VCO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BP13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BP14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BP15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BP16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BP17</w:t>
            </w:r>
          </w:p>
        </w:tc>
        <w:tc>
          <w:tcPr>
            <w:tcW w:type="dxa" w:w="2160"/>
          </w:tcPr>
          <w:p>
            <w:r>
              <w:t>OUTP_PA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BP18</w:t>
            </w:r>
          </w:p>
        </w:tc>
        <w:tc>
          <w:tcPr>
            <w:tcW w:type="dxa" w:w="2160"/>
          </w:tcPr>
          <w:p>
            <w:r>
              <w:t>OUTN_PA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BP19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BP20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BP55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</w:tr>
      <w:tr>
        <w:tc>
          <w:tcPr>
            <w:tcW w:type="dxa" w:w="2160"/>
          </w:tcPr>
          <w:p>
            <w:r>
              <w:t>BR1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-4680.0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-4500.0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-4320.0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-4140.0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BR6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-3960.0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BR7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-3780.0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BR8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-3600.0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BR9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-3420.0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BR10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BR11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-3060.0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BR12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-2880.0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BR13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-2700.0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BR14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-2520.0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BR15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-2340.0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BR16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-2160.0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BR17</w:t>
            </w:r>
          </w:p>
        </w:tc>
        <w:tc>
          <w:tcPr>
            <w:tcW w:type="dxa" w:w="2160"/>
          </w:tcPr>
          <w:p>
            <w:r>
              <w:t>OUTP_PA</w:t>
            </w:r>
          </w:p>
        </w:tc>
        <w:tc>
          <w:tcPr>
            <w:tcW w:type="dxa" w:w="2160"/>
          </w:tcPr>
          <w:p>
            <w:r>
              <w:t>-1980.0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BR18</w:t>
            </w:r>
          </w:p>
        </w:tc>
        <w:tc>
          <w:tcPr>
            <w:tcW w:type="dxa" w:w="2160"/>
          </w:tcPr>
          <w:p>
            <w:r>
              <w:t>OUTN_PA</w:t>
            </w:r>
          </w:p>
        </w:tc>
        <w:tc>
          <w:tcPr>
            <w:tcW w:type="dxa" w:w="2160"/>
          </w:tcPr>
          <w:p>
            <w:r>
              <w:t>-1800.0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BR19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BR20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-1440.0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-1260.0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BR22</w:t>
            </w:r>
          </w:p>
        </w:tc>
        <w:tc>
          <w:tcPr>
            <w:tcW w:type="dxa" w:w="2160"/>
          </w:tcPr>
          <w:p>
            <w:r>
              <w:t>no bump</w:t>
            </w:r>
          </w:p>
        </w:tc>
        <w:tc>
          <w:tcPr>
            <w:tcW w:type="dxa" w:w="2160"/>
          </w:tcPr>
          <w:p>
            <w:r>
              <w:t>-1080.0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-900.0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-720.0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-540.0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-360.0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-180.0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BR29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540.0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720.0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900.0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1080.0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1260.0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1440.0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1800.0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BR39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1980.0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2160.0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2340.0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2520.0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2700.0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2880.0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3060.0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BR46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BR47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3420.0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BR48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3600.0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BR49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3780.0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BR50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3960.0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BR51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4140.0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BR52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4320.0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BR53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4500.0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BR54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4680.0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BR55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