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3548"/>
        <w:gridCol w:w="4640"/>
      </w:tblGrid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Обозначение</w:t>
            </w:r>
            <w:proofErr w:type="spellEnd"/>
            <w:r>
              <w:t xml:space="preserve"> </w:t>
            </w:r>
            <w:proofErr w:type="spellStart"/>
            <w:r>
              <w:t>вывода</w:t>
            </w:r>
            <w:proofErr w:type="spellEnd"/>
            <w:r>
              <w:t xml:space="preserve"> </w:t>
            </w:r>
            <w:proofErr w:type="spellStart"/>
            <w:r>
              <w:t>корпуса</w:t>
            </w:r>
            <w:proofErr w:type="spellEnd"/>
          </w:p>
        </w:tc>
        <w:tc>
          <w:tcPr>
            <w:tcW w:w="4640" w:type="dxa"/>
          </w:tcPr>
          <w:p w:rsidR="004B3153" w:rsidRPr="00AC5467" w:rsidRDefault="00AC5467">
            <w:pPr>
              <w:rPr>
                <w:lang w:val="ru-RU"/>
              </w:rPr>
            </w:pPr>
            <w:r>
              <w:rPr>
                <w:lang w:val="ru-RU"/>
              </w:rPr>
              <w:t>Обозначение вывода кристалла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F_OUT_GNSS</w:t>
            </w:r>
          </w:p>
        </w:tc>
        <w:tc>
          <w:tcPr>
            <w:tcW w:w="4640" w:type="dxa"/>
          </w:tcPr>
          <w:p w:rsidR="004B3153" w:rsidRDefault="004B3153">
            <w:r w:rsidRPr="004B3153">
              <w:t>FLT_IN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F_OUT_GNSS</w:t>
            </w:r>
          </w:p>
        </w:tc>
        <w:tc>
          <w:tcPr>
            <w:tcW w:w="4640" w:type="dxa"/>
          </w:tcPr>
          <w:p w:rsidR="004B3153" w:rsidRDefault="004B3153">
            <w:r w:rsidRPr="004B3153">
              <w:t>FLT_OUT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ADC_IN</w:t>
            </w:r>
          </w:p>
        </w:tc>
        <w:tc>
          <w:tcPr>
            <w:tcW w:w="4640" w:type="dxa"/>
          </w:tcPr>
          <w:p w:rsidR="004B3153" w:rsidRDefault="004B3153">
            <w:proofErr w:type="spellStart"/>
            <w:r w:rsidRPr="004B3153">
              <w:t>Не</w:t>
            </w:r>
            <w:proofErr w:type="spellEnd"/>
            <w:r w:rsidRPr="004B3153">
              <w:t xml:space="preserve"> </w:t>
            </w:r>
            <w:proofErr w:type="spellStart"/>
            <w:r w:rsidRPr="004B3153">
              <w:t>подключен</w:t>
            </w:r>
            <w:proofErr w:type="spellEnd"/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CGND_PLL</w:t>
            </w:r>
          </w:p>
        </w:tc>
        <w:tc>
          <w:tcPr>
            <w:tcW w:w="4640" w:type="dxa"/>
          </w:tcPr>
          <w:p w:rsidR="004B3153" w:rsidRDefault="004B3153">
            <w:r w:rsidRPr="004B3153">
              <w:t>GND_VCO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CVDD_PLL</w:t>
            </w:r>
          </w:p>
        </w:tc>
        <w:tc>
          <w:tcPr>
            <w:tcW w:w="4640" w:type="dxa"/>
          </w:tcPr>
          <w:p w:rsidR="004B3153" w:rsidRDefault="004B3153">
            <w:r w:rsidRPr="004B3153">
              <w:t>CVDD_PLL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CVDD_PLL</w:t>
            </w:r>
          </w:p>
        </w:tc>
        <w:tc>
          <w:tcPr>
            <w:tcW w:w="4640" w:type="dxa"/>
          </w:tcPr>
          <w:p w:rsidR="004B3153" w:rsidRDefault="004B3153">
            <w:r w:rsidRPr="004B3153">
              <w:t>CVDD_VCO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CVDD_PLL</w:t>
            </w:r>
          </w:p>
        </w:tc>
        <w:tc>
          <w:tcPr>
            <w:tcW w:w="4640" w:type="dxa"/>
          </w:tcPr>
          <w:p w:rsidR="004B3153" w:rsidRDefault="004B3153">
            <w:r w:rsidRPr="004B3153">
              <w:t>VR_PLL_OUT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TCXO_GNSS</w:t>
            </w:r>
          </w:p>
        </w:tc>
        <w:tc>
          <w:tcPr>
            <w:tcW w:w="4640" w:type="dxa"/>
          </w:tcPr>
          <w:p w:rsidR="004B3153" w:rsidRDefault="004B3153">
            <w:r w:rsidRPr="004B3153">
              <w:t>TCXO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SC_VCC_O</w:t>
            </w:r>
          </w:p>
        </w:tc>
        <w:tc>
          <w:tcPr>
            <w:tcW w:w="4640" w:type="dxa"/>
          </w:tcPr>
          <w:p w:rsidR="004B3153" w:rsidRDefault="004B3153">
            <w:r w:rsidRPr="004B3153">
              <w:t>MODEM_SC_VCC_O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RSV</w:t>
            </w:r>
          </w:p>
        </w:tc>
        <w:tc>
          <w:tcPr>
            <w:tcW w:w="4640" w:type="dxa"/>
          </w:tcPr>
          <w:p w:rsidR="004B3153" w:rsidRDefault="004B3153"/>
        </w:tc>
      </w:tr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gnss_pps</w:t>
            </w:r>
            <w:proofErr w:type="spellEnd"/>
          </w:p>
        </w:tc>
        <w:tc>
          <w:tcPr>
            <w:tcW w:w="4640" w:type="dxa"/>
          </w:tcPr>
          <w:p w:rsidR="004B3153" w:rsidRDefault="001E6F91">
            <w:r w:rsidRPr="001E6F91">
              <w:t>GNSS_GNSS_PPS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SPI_nCS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4B3153" w:rsidRDefault="002011DE">
            <w:r>
              <w:t>APP_SSI_nCS_1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SPI_MISO</w:t>
            </w:r>
          </w:p>
        </w:tc>
        <w:tc>
          <w:tcPr>
            <w:tcW w:w="4640" w:type="dxa"/>
          </w:tcPr>
          <w:p w:rsidR="004B3153" w:rsidRDefault="002011DE">
            <w:r w:rsidRPr="002011DE">
              <w:t>APP_SSI_MISO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SPI_MOSI</w:t>
            </w:r>
          </w:p>
        </w:tc>
        <w:tc>
          <w:tcPr>
            <w:tcW w:w="4640" w:type="dxa"/>
          </w:tcPr>
          <w:p w:rsidR="004B3153" w:rsidRDefault="002011DE">
            <w:r w:rsidRPr="002011DE">
              <w:t>APP_SSI_MOSI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QSPI_SCK</w:t>
            </w:r>
          </w:p>
        </w:tc>
        <w:tc>
          <w:tcPr>
            <w:tcW w:w="4640" w:type="dxa"/>
          </w:tcPr>
          <w:p w:rsidR="004B3153" w:rsidRDefault="002011DE" w:rsidP="002011DE">
            <w:r w:rsidRPr="002011DE">
              <w:t>APP_QSPI_SCK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QSPI_nHOLD_D3</w:t>
            </w:r>
          </w:p>
        </w:tc>
        <w:tc>
          <w:tcPr>
            <w:tcW w:w="4640" w:type="dxa"/>
          </w:tcPr>
          <w:p w:rsidR="004B3153" w:rsidRDefault="002011DE">
            <w:proofErr w:type="spellStart"/>
            <w:r w:rsidRPr="002011DE">
              <w:t>APP_QSPI_nHOLD</w:t>
            </w:r>
            <w:proofErr w:type="spellEnd"/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QSPI_MISO_D1</w:t>
            </w:r>
          </w:p>
        </w:tc>
        <w:tc>
          <w:tcPr>
            <w:tcW w:w="4640" w:type="dxa"/>
          </w:tcPr>
          <w:p w:rsidR="004B3153" w:rsidRDefault="002011DE">
            <w:r w:rsidRPr="002011DE">
              <w:t>APP_QSPI_MISO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XTI32</w:t>
            </w:r>
          </w:p>
        </w:tc>
        <w:tc>
          <w:tcPr>
            <w:tcW w:w="4640" w:type="dxa"/>
          </w:tcPr>
          <w:p w:rsidR="004B3153" w:rsidRDefault="00546480">
            <w:r w:rsidRPr="00546480">
              <w:t>APP_XTI32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XTO32</w:t>
            </w:r>
          </w:p>
        </w:tc>
        <w:tc>
          <w:tcPr>
            <w:tcW w:w="4640" w:type="dxa"/>
          </w:tcPr>
          <w:p w:rsidR="004B3153" w:rsidRDefault="00546480">
            <w:r w:rsidRPr="00546480">
              <w:t>APP_XTO32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USB_DATA[7]</w:t>
            </w:r>
          </w:p>
        </w:tc>
        <w:tc>
          <w:tcPr>
            <w:tcW w:w="4640" w:type="dxa"/>
          </w:tcPr>
          <w:p w:rsidR="004B3153" w:rsidRDefault="00546480">
            <w:r w:rsidRPr="00546480">
              <w:t>APP_USB_DATA_7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USB_DATA[5]</w:t>
            </w:r>
          </w:p>
        </w:tc>
        <w:tc>
          <w:tcPr>
            <w:tcW w:w="4640" w:type="dxa"/>
          </w:tcPr>
          <w:p w:rsidR="004B3153" w:rsidRDefault="00546480">
            <w:r>
              <w:t>APP_USB_DATA_5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USB_DATA[3]</w:t>
            </w:r>
          </w:p>
        </w:tc>
        <w:tc>
          <w:tcPr>
            <w:tcW w:w="4640" w:type="dxa"/>
          </w:tcPr>
          <w:p w:rsidR="004B3153" w:rsidRDefault="00546480">
            <w:r>
              <w:t>APP_USB_DATA_3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USB_DATA[1]</w:t>
            </w:r>
          </w:p>
        </w:tc>
        <w:tc>
          <w:tcPr>
            <w:tcW w:w="4640" w:type="dxa"/>
          </w:tcPr>
          <w:p w:rsidR="004B3153" w:rsidRDefault="00546480">
            <w:r>
              <w:t>APP_USB_DATA_1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GND_GNSS_RFIN</w:t>
            </w:r>
          </w:p>
        </w:tc>
        <w:tc>
          <w:tcPr>
            <w:tcW w:w="4640" w:type="dxa"/>
          </w:tcPr>
          <w:p w:rsidR="004B3153" w:rsidRDefault="00546480">
            <w:r w:rsidRPr="00546480">
              <w:t>GND_LNA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GND_GNSS_RFIN</w:t>
            </w:r>
          </w:p>
        </w:tc>
        <w:tc>
          <w:tcPr>
            <w:tcW w:w="4640" w:type="dxa"/>
          </w:tcPr>
          <w:p w:rsidR="004B3153" w:rsidRDefault="00546480">
            <w:r w:rsidRPr="00546480">
              <w:t>GND_MIX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AGND_PLL</w:t>
            </w:r>
          </w:p>
        </w:tc>
        <w:tc>
          <w:tcPr>
            <w:tcW w:w="4640" w:type="dxa"/>
          </w:tcPr>
          <w:p w:rsidR="004B3153" w:rsidRDefault="00C02C03">
            <w:r w:rsidRPr="00C02C03">
              <w:t>GND_PLL</w:t>
            </w:r>
          </w:p>
        </w:tc>
      </w:tr>
      <w:tr w:rsidR="00546480" w:rsidTr="001E6F91">
        <w:tc>
          <w:tcPr>
            <w:tcW w:w="3548" w:type="dxa"/>
          </w:tcPr>
          <w:p w:rsidR="00546480" w:rsidRDefault="00C02C03">
            <w:r>
              <w:t>AGND_PLL</w:t>
            </w:r>
          </w:p>
        </w:tc>
        <w:tc>
          <w:tcPr>
            <w:tcW w:w="4640" w:type="dxa"/>
          </w:tcPr>
          <w:p w:rsidR="00546480" w:rsidRDefault="00C02C03">
            <w:r w:rsidRPr="00C02C03">
              <w:t>GND_CP</w:t>
            </w:r>
          </w:p>
        </w:tc>
      </w:tr>
      <w:tr w:rsidR="00546480" w:rsidTr="001E6F91">
        <w:tc>
          <w:tcPr>
            <w:tcW w:w="3548" w:type="dxa"/>
          </w:tcPr>
          <w:p w:rsidR="00546480" w:rsidRDefault="00C02C03">
            <w:r>
              <w:t>AGND_PLL</w:t>
            </w:r>
          </w:p>
        </w:tc>
        <w:tc>
          <w:tcPr>
            <w:tcW w:w="4640" w:type="dxa"/>
          </w:tcPr>
          <w:p w:rsidR="00546480" w:rsidRDefault="00C02C03">
            <w:r w:rsidRPr="00C02C03">
              <w:t>GND_VR_PLL</w:t>
            </w:r>
          </w:p>
        </w:tc>
      </w:tr>
      <w:tr w:rsidR="00546480" w:rsidTr="001E6F91">
        <w:tc>
          <w:tcPr>
            <w:tcW w:w="3548" w:type="dxa"/>
          </w:tcPr>
          <w:p w:rsidR="00546480" w:rsidRDefault="00C02C03">
            <w:r>
              <w:t>AGND_PLL</w:t>
            </w:r>
          </w:p>
        </w:tc>
        <w:tc>
          <w:tcPr>
            <w:tcW w:w="4640" w:type="dxa"/>
          </w:tcPr>
          <w:p w:rsidR="00546480" w:rsidRDefault="00C02C03">
            <w:r w:rsidRPr="00C02C03">
              <w:t>GND_ESD_PLL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AVDD_PLL</w:t>
            </w:r>
          </w:p>
        </w:tc>
        <w:tc>
          <w:tcPr>
            <w:tcW w:w="4640" w:type="dxa"/>
          </w:tcPr>
          <w:p w:rsidR="004B3153" w:rsidRDefault="00C02C03">
            <w:r w:rsidRPr="00C02C03">
              <w:t>AVDD_PLL</w:t>
            </w:r>
          </w:p>
        </w:tc>
      </w:tr>
      <w:tr w:rsidR="00C02C03" w:rsidTr="001E6F91">
        <w:tc>
          <w:tcPr>
            <w:tcW w:w="3548" w:type="dxa"/>
          </w:tcPr>
          <w:p w:rsidR="00C02C03" w:rsidRDefault="00C02C03">
            <w:r>
              <w:t>AVDD_PLL</w:t>
            </w:r>
          </w:p>
        </w:tc>
        <w:tc>
          <w:tcPr>
            <w:tcW w:w="4640" w:type="dxa"/>
          </w:tcPr>
          <w:p w:rsidR="00C02C03" w:rsidRDefault="00C02C03">
            <w:r w:rsidRPr="00C02C03">
              <w:t>AVDD_CP</w:t>
            </w:r>
          </w:p>
        </w:tc>
      </w:tr>
      <w:tr w:rsidR="00C02C03" w:rsidTr="001E6F91">
        <w:tc>
          <w:tcPr>
            <w:tcW w:w="3548" w:type="dxa"/>
          </w:tcPr>
          <w:p w:rsidR="00C02C03" w:rsidRDefault="00C02C03">
            <w:r>
              <w:t>AVDD_PLL</w:t>
            </w:r>
          </w:p>
        </w:tc>
        <w:tc>
          <w:tcPr>
            <w:tcW w:w="4640" w:type="dxa"/>
          </w:tcPr>
          <w:p w:rsidR="00C02C03" w:rsidRDefault="00C02C03">
            <w:r w:rsidRPr="00C02C03">
              <w:t>AVDD_VR_PLL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SC_PLUG_I</w:t>
            </w:r>
          </w:p>
        </w:tc>
        <w:tc>
          <w:tcPr>
            <w:tcW w:w="4640" w:type="dxa"/>
          </w:tcPr>
          <w:p w:rsidR="004B3153" w:rsidRDefault="00C02C03">
            <w:r w:rsidRPr="00C02C03">
              <w:t>MODEM_SC_PLUG_I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SC_RST_O</w:t>
            </w:r>
          </w:p>
        </w:tc>
        <w:tc>
          <w:tcPr>
            <w:tcW w:w="4640" w:type="dxa"/>
          </w:tcPr>
          <w:p w:rsidR="004B3153" w:rsidRDefault="00C02C03">
            <w:r w:rsidRPr="00C02C03">
              <w:t>MODEM_SC_RST_O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RSV</w:t>
            </w:r>
          </w:p>
        </w:tc>
        <w:tc>
          <w:tcPr>
            <w:tcW w:w="4640" w:type="dxa"/>
          </w:tcPr>
          <w:p w:rsidR="004B3153" w:rsidRDefault="004B3153"/>
        </w:tc>
      </w:tr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SPI_nCS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4B3153" w:rsidRDefault="00C02C03">
            <w:r>
              <w:t>APP_SSI_nCS_2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SPI_nCS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4B3153" w:rsidRDefault="00C02C03">
            <w:r>
              <w:t>APP_SSI_nCS_3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SPI_nCS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4B3153" w:rsidRDefault="00C02C03">
            <w:r>
              <w:t>APP_SSI_nCS_0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SPI_SCK</w:t>
            </w:r>
          </w:p>
        </w:tc>
        <w:tc>
          <w:tcPr>
            <w:tcW w:w="4640" w:type="dxa"/>
          </w:tcPr>
          <w:p w:rsidR="004B3153" w:rsidRDefault="004236EC">
            <w:r w:rsidRPr="004236EC">
              <w:t>APP_SSI_SCK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proofErr w:type="spellStart"/>
            <w:r>
              <w:t>QSPI_nCS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4B3153" w:rsidRDefault="004236EC">
            <w:r>
              <w:t>APP_QSPI_nCS_0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QSPI_nWP_D2</w:t>
            </w:r>
          </w:p>
        </w:tc>
        <w:tc>
          <w:tcPr>
            <w:tcW w:w="4640" w:type="dxa"/>
          </w:tcPr>
          <w:p w:rsidR="004B3153" w:rsidRDefault="004236EC">
            <w:proofErr w:type="spellStart"/>
            <w:r w:rsidRPr="004236EC">
              <w:t>APP_QSPI_nWP</w:t>
            </w:r>
            <w:proofErr w:type="spellEnd"/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QSPI_MOSI_D0</w:t>
            </w:r>
          </w:p>
        </w:tc>
        <w:tc>
          <w:tcPr>
            <w:tcW w:w="4640" w:type="dxa"/>
          </w:tcPr>
          <w:p w:rsidR="004B3153" w:rsidRDefault="004236EC">
            <w:r w:rsidRPr="004236EC">
              <w:t>APP_QSPI_MOSI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WDT</w:t>
            </w:r>
          </w:p>
        </w:tc>
        <w:tc>
          <w:tcPr>
            <w:tcW w:w="4640" w:type="dxa"/>
          </w:tcPr>
          <w:p w:rsidR="004B3153" w:rsidRDefault="004236EC">
            <w:r w:rsidRPr="004236EC">
              <w:t>APP_WDT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USB_XTI</w:t>
            </w:r>
          </w:p>
        </w:tc>
        <w:tc>
          <w:tcPr>
            <w:tcW w:w="4640" w:type="dxa"/>
          </w:tcPr>
          <w:p w:rsidR="004B3153" w:rsidRDefault="004236EC">
            <w:r w:rsidRPr="004236EC">
              <w:t>APP_USB_XTI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USB_DATA[6]</w:t>
            </w:r>
          </w:p>
        </w:tc>
        <w:tc>
          <w:tcPr>
            <w:tcW w:w="4640" w:type="dxa"/>
          </w:tcPr>
          <w:p w:rsidR="004B3153" w:rsidRDefault="004236EC">
            <w:r>
              <w:t>APP_USB_DATA_6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USB_DATA[4]</w:t>
            </w:r>
          </w:p>
        </w:tc>
        <w:tc>
          <w:tcPr>
            <w:tcW w:w="4640" w:type="dxa"/>
          </w:tcPr>
          <w:p w:rsidR="004B3153" w:rsidRDefault="004236EC">
            <w:r>
              <w:t>APP_USB_DATA_4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USB_DATA[2]</w:t>
            </w:r>
          </w:p>
        </w:tc>
        <w:tc>
          <w:tcPr>
            <w:tcW w:w="4640" w:type="dxa"/>
          </w:tcPr>
          <w:p w:rsidR="004B3153" w:rsidRDefault="004236EC">
            <w:r>
              <w:t>APP_USB_DATA_2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lastRenderedPageBreak/>
              <w:t>USB_DATA[0]</w:t>
            </w:r>
          </w:p>
        </w:tc>
        <w:tc>
          <w:tcPr>
            <w:tcW w:w="4640" w:type="dxa"/>
          </w:tcPr>
          <w:p w:rsidR="004B3153" w:rsidRDefault="00B22A82">
            <w:r>
              <w:t>APP_USB_DATA_0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GNSS_RF_IN</w:t>
            </w:r>
          </w:p>
        </w:tc>
        <w:tc>
          <w:tcPr>
            <w:tcW w:w="4640" w:type="dxa"/>
          </w:tcPr>
          <w:p w:rsidR="004B3153" w:rsidRDefault="00BC3814">
            <w:r w:rsidRPr="00BC3814">
              <w:t>RF_IN</w:t>
            </w:r>
          </w:p>
        </w:tc>
      </w:tr>
      <w:tr w:rsidR="004B3153" w:rsidTr="001E6F91">
        <w:tc>
          <w:tcPr>
            <w:tcW w:w="3548" w:type="dxa"/>
          </w:tcPr>
          <w:p w:rsidR="004B3153" w:rsidRDefault="004B3153">
            <w:r>
              <w:t>GND_GNSS_RFIN</w:t>
            </w:r>
          </w:p>
        </w:tc>
        <w:tc>
          <w:tcPr>
            <w:tcW w:w="4640" w:type="dxa"/>
          </w:tcPr>
          <w:p w:rsidR="004B3153" w:rsidRDefault="00BC3814">
            <w:r w:rsidRPr="00546480">
              <w:t>GND_LNA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GND_GNSS_RFIN</w:t>
            </w:r>
          </w:p>
        </w:tc>
        <w:tc>
          <w:tcPr>
            <w:tcW w:w="4640" w:type="dxa"/>
          </w:tcPr>
          <w:p w:rsidR="00BC3814" w:rsidRDefault="00BC3814" w:rsidP="00BC3814">
            <w:r w:rsidRPr="00546480">
              <w:t>GND_MIX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AGND_PPFS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GND_PPFS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AGND_PPFS</w:t>
            </w:r>
          </w:p>
        </w:tc>
        <w:tc>
          <w:tcPr>
            <w:tcW w:w="4640" w:type="dxa"/>
          </w:tcPr>
          <w:p w:rsidR="00BC3814" w:rsidRPr="00BC3814" w:rsidRDefault="00BC3814" w:rsidP="00BC3814">
            <w:r w:rsidRPr="00BC3814">
              <w:t>GND_ESD_PPFS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AVDD_PPFS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AVDD_PPFS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SC_DATA_IO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MODEM_SC_DATA_IO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SC_CLK_O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MODEM_SC_CLK_O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RSV</w:t>
            </w:r>
          </w:p>
        </w:tc>
        <w:tc>
          <w:tcPr>
            <w:tcW w:w="4640" w:type="dxa"/>
          </w:tcPr>
          <w:p w:rsidR="00BC3814" w:rsidRDefault="00BC3814" w:rsidP="00BC3814"/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SCL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APP_SCL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SDA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APP_SDA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GPIO[15]</w:t>
            </w:r>
          </w:p>
        </w:tc>
        <w:tc>
          <w:tcPr>
            <w:tcW w:w="4640" w:type="dxa"/>
          </w:tcPr>
          <w:p w:rsidR="00BC3814" w:rsidRDefault="00BC3814" w:rsidP="00BC3814">
            <w:r>
              <w:t>APP_GPIO_15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GPIO[14]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APP_GPI</w:t>
            </w:r>
            <w:r>
              <w:t>O_14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QSPI_nCS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BC3814" w:rsidRDefault="00BC3814" w:rsidP="00BC3814">
            <w:r>
              <w:t>APP_QSPI_nCS_1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QSPI_nCS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BC3814" w:rsidRDefault="00BC3814" w:rsidP="00BC3814">
            <w:r>
              <w:t>APP_QSPI_nCS_2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QSPI_nCS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APP_QSPI_nCS_3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CVDD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CVDD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USB_STP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APP_USB_STP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GND_GNSS_RFIN</w:t>
            </w:r>
          </w:p>
        </w:tc>
        <w:tc>
          <w:tcPr>
            <w:tcW w:w="4640" w:type="dxa"/>
          </w:tcPr>
          <w:p w:rsidR="00BC3814" w:rsidRDefault="00BC3814" w:rsidP="00BC3814">
            <w:r w:rsidRPr="00546480">
              <w:t>GND_LNA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GND_GNSS_RFIN</w:t>
            </w:r>
          </w:p>
        </w:tc>
        <w:tc>
          <w:tcPr>
            <w:tcW w:w="4640" w:type="dxa"/>
          </w:tcPr>
          <w:p w:rsidR="00BC3814" w:rsidRDefault="00BC3814" w:rsidP="00BC3814">
            <w:r w:rsidRPr="00546480">
              <w:t>GND_MIX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R10K_GNSS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R10K_1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R10K_GNSS</w:t>
            </w:r>
          </w:p>
        </w:tc>
        <w:tc>
          <w:tcPr>
            <w:tcW w:w="4640" w:type="dxa"/>
          </w:tcPr>
          <w:p w:rsidR="00BC3814" w:rsidRPr="00BC3814" w:rsidRDefault="00BC3814" w:rsidP="00BC3814">
            <w:r w:rsidRPr="00BC3814">
              <w:t>R10K_0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BC3814">
            <w:proofErr w:type="spellStart"/>
            <w:r>
              <w:t>gnss_gpio</w:t>
            </w:r>
            <w:proofErr w:type="spellEnd"/>
            <w:r>
              <w:t>[7]</w:t>
            </w:r>
          </w:p>
        </w:tc>
        <w:tc>
          <w:tcPr>
            <w:tcW w:w="4640" w:type="dxa"/>
          </w:tcPr>
          <w:p w:rsidR="00C8631B" w:rsidRPr="00BC3814" w:rsidRDefault="00C8631B" w:rsidP="00BC3814">
            <w:r w:rsidRPr="00C8631B">
              <w:t>GNSS_GPIO_7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gnss_gpio</w:t>
            </w:r>
            <w:proofErr w:type="spellEnd"/>
            <w:r>
              <w:t>[7]</w:t>
            </w:r>
          </w:p>
        </w:tc>
        <w:tc>
          <w:tcPr>
            <w:tcW w:w="4640" w:type="dxa"/>
          </w:tcPr>
          <w:p w:rsidR="00BC3814" w:rsidRDefault="00AE5FFD" w:rsidP="00BC3814">
            <w:r>
              <w:t>GPS_DAT_</w:t>
            </w:r>
            <w:r w:rsidR="00285AEC">
              <w:t>3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BC3814">
            <w:proofErr w:type="spellStart"/>
            <w:r>
              <w:t>gnss_gpio</w:t>
            </w:r>
            <w:proofErr w:type="spellEnd"/>
            <w:r>
              <w:t>[6]</w:t>
            </w:r>
          </w:p>
        </w:tc>
        <w:tc>
          <w:tcPr>
            <w:tcW w:w="4640" w:type="dxa"/>
          </w:tcPr>
          <w:p w:rsidR="00C8631B" w:rsidRDefault="00C8631B" w:rsidP="00BC3814">
            <w:r>
              <w:t>GNSS_GPIO_6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gnss_gpio</w:t>
            </w:r>
            <w:proofErr w:type="spellEnd"/>
            <w:r>
              <w:t>[6]</w:t>
            </w:r>
          </w:p>
        </w:tc>
        <w:tc>
          <w:tcPr>
            <w:tcW w:w="4640" w:type="dxa"/>
          </w:tcPr>
          <w:p w:rsidR="00BC3814" w:rsidRDefault="00AE5FFD" w:rsidP="00BC3814">
            <w:r>
              <w:t>GPS_DAT_</w:t>
            </w:r>
            <w:r w:rsidR="00285AEC">
              <w:t>2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BC3814">
            <w:proofErr w:type="spellStart"/>
            <w:r>
              <w:t>gnss_gpio</w:t>
            </w:r>
            <w:proofErr w:type="spellEnd"/>
            <w:r>
              <w:t>[5]</w:t>
            </w:r>
          </w:p>
        </w:tc>
        <w:tc>
          <w:tcPr>
            <w:tcW w:w="4640" w:type="dxa"/>
          </w:tcPr>
          <w:p w:rsidR="00C8631B" w:rsidRDefault="00C8631B" w:rsidP="00BC3814">
            <w:r>
              <w:t>GNSS_GPIO_5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gnss_gpio</w:t>
            </w:r>
            <w:proofErr w:type="spellEnd"/>
            <w:r>
              <w:t>[5]</w:t>
            </w:r>
          </w:p>
        </w:tc>
        <w:tc>
          <w:tcPr>
            <w:tcW w:w="4640" w:type="dxa"/>
          </w:tcPr>
          <w:p w:rsidR="00BC3814" w:rsidRDefault="00AE5FFD" w:rsidP="00BC3814">
            <w:r>
              <w:t>GPS_DAT_</w:t>
            </w:r>
            <w:r w:rsidR="00285AEC">
              <w:t>1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BC3814">
            <w:proofErr w:type="spellStart"/>
            <w:r>
              <w:t>gnss_gpio</w:t>
            </w:r>
            <w:proofErr w:type="spellEnd"/>
            <w:r>
              <w:t>[4]</w:t>
            </w:r>
          </w:p>
        </w:tc>
        <w:tc>
          <w:tcPr>
            <w:tcW w:w="4640" w:type="dxa"/>
          </w:tcPr>
          <w:p w:rsidR="00C8631B" w:rsidRDefault="00C8631B" w:rsidP="00BC3814">
            <w:r>
              <w:t>GNSS_GPIO_4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gnss_gpio</w:t>
            </w:r>
            <w:proofErr w:type="spellEnd"/>
            <w:r>
              <w:t>[4]</w:t>
            </w:r>
          </w:p>
        </w:tc>
        <w:tc>
          <w:tcPr>
            <w:tcW w:w="4640" w:type="dxa"/>
          </w:tcPr>
          <w:p w:rsidR="00BC3814" w:rsidRDefault="00AE5FFD" w:rsidP="00BC3814">
            <w:r>
              <w:t>GPS_DAT_</w:t>
            </w:r>
            <w:r w:rsidR="00285AEC">
              <w:t>0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proofErr w:type="spellStart"/>
            <w:r>
              <w:t>nBE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BC3814" w:rsidRDefault="00BC3814" w:rsidP="00BC3814">
            <w:r w:rsidRPr="00BC3814">
              <w:t>GNSS_GPMC_NBE_1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D[0]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GNSS_GPMC_D_0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D[2]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GNSS_GPMC_D_2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D[4]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GNSS_GPMC_D_4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D[6]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GNSS_GPMC_D_6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D[8]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GNSS_GPMC_D_8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D[10]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GNSS_GPMC_D_10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D[12]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GNSS_GPMC_D_12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D[14]</w:t>
            </w:r>
          </w:p>
        </w:tc>
        <w:tc>
          <w:tcPr>
            <w:tcW w:w="4640" w:type="dxa"/>
          </w:tcPr>
          <w:p w:rsidR="00BC3814" w:rsidRDefault="00285AEC" w:rsidP="00BC3814">
            <w:r>
              <w:t>GNSS_GPMC_D_14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SCAS</w:t>
            </w:r>
          </w:p>
        </w:tc>
        <w:tc>
          <w:tcPr>
            <w:tcW w:w="4640" w:type="dxa"/>
          </w:tcPr>
          <w:p w:rsidR="00BC3814" w:rsidRDefault="00285AEC" w:rsidP="00BC3814">
            <w:r w:rsidRPr="00285AEC">
              <w:t>GNSS_GPMC_SCAS</w:t>
            </w:r>
          </w:p>
        </w:tc>
      </w:tr>
      <w:tr w:rsidR="00BC3814" w:rsidTr="001E6F91">
        <w:tc>
          <w:tcPr>
            <w:tcW w:w="3548" w:type="dxa"/>
          </w:tcPr>
          <w:p w:rsidR="00BC3814" w:rsidRDefault="00BC3814" w:rsidP="00BC3814">
            <w:r>
              <w:t>IOVDD</w:t>
            </w:r>
          </w:p>
        </w:tc>
        <w:tc>
          <w:tcPr>
            <w:tcW w:w="4640" w:type="dxa"/>
          </w:tcPr>
          <w:p w:rsidR="00BC3814" w:rsidRDefault="00730B11" w:rsidP="00730B11">
            <w:r>
              <w:t xml:space="preserve">PVDD 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BC3814">
            <w:r>
              <w:t>IOVDD</w:t>
            </w:r>
          </w:p>
        </w:tc>
        <w:tc>
          <w:tcPr>
            <w:tcW w:w="4640" w:type="dxa"/>
          </w:tcPr>
          <w:p w:rsidR="00730B11" w:rsidRPr="00285AEC" w:rsidRDefault="00730B11" w:rsidP="00BC3814">
            <w:r w:rsidRPr="00285AEC">
              <w:t>VDD_RING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r>
              <w:t>USB_NXT</w:t>
            </w:r>
          </w:p>
        </w:tc>
        <w:tc>
          <w:tcPr>
            <w:tcW w:w="4640" w:type="dxa"/>
          </w:tcPr>
          <w:p w:rsidR="00285AEC" w:rsidRDefault="00285AEC" w:rsidP="00285AEC">
            <w:r w:rsidRPr="00285AEC">
              <w:t>APP_USB_NXT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r>
              <w:t>AGND_ESD</w:t>
            </w:r>
          </w:p>
        </w:tc>
        <w:tc>
          <w:tcPr>
            <w:tcW w:w="4640" w:type="dxa"/>
          </w:tcPr>
          <w:p w:rsidR="00285AEC" w:rsidRDefault="00285AEC" w:rsidP="00285AEC">
            <w:r w:rsidRPr="00285AEC">
              <w:t>GND_ESD_LNA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r>
              <w:t>AGND_IREF</w:t>
            </w:r>
          </w:p>
        </w:tc>
        <w:tc>
          <w:tcPr>
            <w:tcW w:w="4640" w:type="dxa"/>
          </w:tcPr>
          <w:p w:rsidR="00285AEC" w:rsidRDefault="00285AEC" w:rsidP="00285AEC">
            <w:r w:rsidRPr="00285AEC">
              <w:t>GND_CREF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r>
              <w:t>AGND_VR_ADC</w:t>
            </w:r>
          </w:p>
        </w:tc>
        <w:tc>
          <w:tcPr>
            <w:tcW w:w="4640" w:type="dxa"/>
          </w:tcPr>
          <w:p w:rsidR="00285AEC" w:rsidRDefault="00285AEC" w:rsidP="00285AEC">
            <w:r w:rsidRPr="00285AEC">
              <w:t>GND_VR_ADC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285AEC">
            <w:proofErr w:type="spellStart"/>
            <w:r>
              <w:t>gnss_gpio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C8631B" w:rsidRPr="00285AEC" w:rsidRDefault="00C8631B" w:rsidP="00285AEC">
            <w:r>
              <w:t>GNSS_GPIO_3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proofErr w:type="spellStart"/>
            <w:r>
              <w:lastRenderedPageBreak/>
              <w:t>gnss_gpio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285AEC" w:rsidRDefault="00AE5FFD" w:rsidP="00285AEC">
            <w:r>
              <w:t>GLO_DAT_</w:t>
            </w:r>
            <w:r w:rsidR="00285AEC">
              <w:t>3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285AEC">
            <w:proofErr w:type="spellStart"/>
            <w:r>
              <w:t>gnss_gpio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C8631B" w:rsidRDefault="00C8631B" w:rsidP="00285AEC">
            <w:r>
              <w:t>GNSS_GPIO_2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proofErr w:type="spellStart"/>
            <w:r>
              <w:t>gnss_gpio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285AEC" w:rsidRDefault="00AE5FFD" w:rsidP="00285AEC">
            <w:r>
              <w:t>GLO_DAT_</w:t>
            </w:r>
            <w:r w:rsidR="00285AEC">
              <w:t>2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285AEC">
            <w:proofErr w:type="spellStart"/>
            <w:r>
              <w:t>gnss_gpio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C8631B" w:rsidRDefault="00C8631B" w:rsidP="00285AEC">
            <w:r>
              <w:t>GNSS_GPIO_1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proofErr w:type="spellStart"/>
            <w:r>
              <w:t>gnss_gpio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285AEC" w:rsidRDefault="00AE5FFD" w:rsidP="00285AEC">
            <w:r>
              <w:t>GLO_DAT_</w:t>
            </w:r>
            <w:r w:rsidR="00285AEC">
              <w:t>1</w:t>
            </w:r>
          </w:p>
        </w:tc>
      </w:tr>
      <w:tr w:rsidR="00C8631B" w:rsidTr="001E6F91">
        <w:tc>
          <w:tcPr>
            <w:tcW w:w="3548" w:type="dxa"/>
          </w:tcPr>
          <w:p w:rsidR="00C8631B" w:rsidRDefault="00C8631B" w:rsidP="00285AEC">
            <w:proofErr w:type="spellStart"/>
            <w:r>
              <w:t>gnss_gpio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C8631B" w:rsidRDefault="00C8631B" w:rsidP="00285AEC">
            <w:r>
              <w:t>GNSS_GPIO_0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proofErr w:type="spellStart"/>
            <w:r>
              <w:t>gnss_gpio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285AEC" w:rsidRDefault="00AE5FFD" w:rsidP="00285AEC">
            <w:r>
              <w:t>GLO_DAT_</w:t>
            </w:r>
            <w:r w:rsidR="00285AEC">
              <w:t>0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proofErr w:type="spellStart"/>
            <w:r>
              <w:t>nBE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285AEC" w:rsidRDefault="00285AEC" w:rsidP="00285AEC">
            <w:r>
              <w:t>GNSS_GPMC_NBE_0</w:t>
            </w:r>
          </w:p>
        </w:tc>
      </w:tr>
      <w:tr w:rsidR="00285AEC" w:rsidTr="001E6F91">
        <w:tc>
          <w:tcPr>
            <w:tcW w:w="3548" w:type="dxa"/>
          </w:tcPr>
          <w:p w:rsidR="00285AEC" w:rsidRDefault="00285AEC" w:rsidP="00285AEC">
            <w:r>
              <w:t>D[1]</w:t>
            </w:r>
          </w:p>
        </w:tc>
        <w:tc>
          <w:tcPr>
            <w:tcW w:w="4640" w:type="dxa"/>
          </w:tcPr>
          <w:p w:rsidR="00285AEC" w:rsidRDefault="00025723" w:rsidP="00285AEC">
            <w:r>
              <w:t>GNSS_GPMC_D_1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D[3]</w:t>
            </w:r>
          </w:p>
        </w:tc>
        <w:tc>
          <w:tcPr>
            <w:tcW w:w="4640" w:type="dxa"/>
          </w:tcPr>
          <w:p w:rsidR="00F25FEE" w:rsidRDefault="00025723" w:rsidP="00F25FEE">
            <w:r>
              <w:t>GNSS_GPMC_D_3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D[5]</w:t>
            </w:r>
          </w:p>
        </w:tc>
        <w:tc>
          <w:tcPr>
            <w:tcW w:w="4640" w:type="dxa"/>
          </w:tcPr>
          <w:p w:rsidR="00F25FEE" w:rsidRDefault="00025723" w:rsidP="00F25FEE">
            <w:r>
              <w:t>GNSS_GPMC_D_5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D[7]</w:t>
            </w:r>
          </w:p>
        </w:tc>
        <w:tc>
          <w:tcPr>
            <w:tcW w:w="4640" w:type="dxa"/>
          </w:tcPr>
          <w:p w:rsidR="00F25FEE" w:rsidRDefault="00025723" w:rsidP="00F25FEE">
            <w:r>
              <w:t>GNSS_GPMC_D_7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</w:t>
            </w:r>
            <w:r w:rsidR="00780B2C">
              <w:t>[</w:t>
            </w:r>
            <w:r>
              <w:t>9]</w:t>
            </w:r>
          </w:p>
        </w:tc>
        <w:tc>
          <w:tcPr>
            <w:tcW w:w="4640" w:type="dxa"/>
          </w:tcPr>
          <w:p w:rsidR="00F25FEE" w:rsidRDefault="00780B2C" w:rsidP="00F25FEE">
            <w:r>
              <w:t>GNSS_GPMC_D_9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D[11]</w:t>
            </w:r>
          </w:p>
        </w:tc>
        <w:tc>
          <w:tcPr>
            <w:tcW w:w="4640" w:type="dxa"/>
          </w:tcPr>
          <w:p w:rsidR="00F25FEE" w:rsidRDefault="00780B2C" w:rsidP="00F25FEE">
            <w:r>
              <w:t>GNSS_GPMC_D_11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D[13]</w:t>
            </w:r>
          </w:p>
        </w:tc>
        <w:tc>
          <w:tcPr>
            <w:tcW w:w="4640" w:type="dxa"/>
          </w:tcPr>
          <w:p w:rsidR="00F25FEE" w:rsidRDefault="00780B2C" w:rsidP="00F25FEE">
            <w:r>
              <w:t>GNSS_GPMC_D_13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D[15]</w:t>
            </w:r>
          </w:p>
        </w:tc>
        <w:tc>
          <w:tcPr>
            <w:tcW w:w="4640" w:type="dxa"/>
          </w:tcPr>
          <w:p w:rsidR="00F25FEE" w:rsidRDefault="00780B2C" w:rsidP="00F25FEE">
            <w:r>
              <w:t>GNSS_GPMC_D_15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SRAS</w:t>
            </w:r>
          </w:p>
        </w:tc>
        <w:tc>
          <w:tcPr>
            <w:tcW w:w="4640" w:type="dxa"/>
          </w:tcPr>
          <w:p w:rsidR="00F25FEE" w:rsidRDefault="00780B2C" w:rsidP="00F25FEE">
            <w:r w:rsidRPr="00780B2C">
              <w:t>GNSS_GPMC_SRAS</w:t>
            </w:r>
          </w:p>
        </w:tc>
      </w:tr>
      <w:tr w:rsidR="00F25FEE" w:rsidTr="001E6F91">
        <w:tc>
          <w:tcPr>
            <w:tcW w:w="3548" w:type="dxa"/>
          </w:tcPr>
          <w:p w:rsidR="00F25FEE" w:rsidRDefault="00F25FEE" w:rsidP="00F25FEE">
            <w:r>
              <w:t>IOVDD</w:t>
            </w:r>
          </w:p>
        </w:tc>
        <w:tc>
          <w:tcPr>
            <w:tcW w:w="4640" w:type="dxa"/>
          </w:tcPr>
          <w:p w:rsidR="00F25FEE" w:rsidRDefault="00780B2C" w:rsidP="00730B11">
            <w:r w:rsidRPr="00780B2C">
              <w:t xml:space="preserve">PVDD 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F25FEE">
            <w:r>
              <w:t>IOVDD</w:t>
            </w:r>
          </w:p>
        </w:tc>
        <w:tc>
          <w:tcPr>
            <w:tcW w:w="4640" w:type="dxa"/>
          </w:tcPr>
          <w:p w:rsidR="00730B11" w:rsidRPr="00780B2C" w:rsidRDefault="00730B11" w:rsidP="00F25FEE">
            <w:r w:rsidRPr="00780B2C">
              <w:t>VDD_RING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USB_DIR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APP_USB_DIR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AVDD_LNA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AVDD_LNA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AVDD_LNA</w:t>
            </w:r>
          </w:p>
        </w:tc>
        <w:tc>
          <w:tcPr>
            <w:tcW w:w="4640" w:type="dxa"/>
          </w:tcPr>
          <w:p w:rsidR="00780B2C" w:rsidRPr="00780B2C" w:rsidRDefault="00780B2C" w:rsidP="00780B2C">
            <w:r w:rsidRPr="00780B2C">
              <w:t>AVDD_MIX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AVDD_IREF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AVDD_CREF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AVDD_VR_ADC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GND_VR_ADC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gnss_spi_miso</w:t>
            </w:r>
            <w:proofErr w:type="spellEnd"/>
            <w:r>
              <w:t> </w:t>
            </w:r>
          </w:p>
        </w:tc>
        <w:tc>
          <w:tcPr>
            <w:tcW w:w="4640" w:type="dxa"/>
          </w:tcPr>
          <w:p w:rsidR="00780B2C" w:rsidRDefault="00C10BE9" w:rsidP="00780B2C">
            <w:r w:rsidRPr="00C10BE9">
              <w:t>GNSS_GNSS_SPI_MISO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gnss_spi_miso</w:t>
            </w:r>
            <w:proofErr w:type="spellEnd"/>
            <w:r>
              <w:t> </w:t>
            </w:r>
          </w:p>
        </w:tc>
        <w:tc>
          <w:tcPr>
            <w:tcW w:w="4640" w:type="dxa"/>
          </w:tcPr>
          <w:p w:rsidR="00780B2C" w:rsidRPr="00780B2C" w:rsidRDefault="00780B2C" w:rsidP="00780B2C">
            <w:r w:rsidRPr="00780B2C">
              <w:t>MISO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gnss_spi_mosi</w:t>
            </w:r>
            <w:proofErr w:type="spellEnd"/>
            <w:r>
              <w:t> </w:t>
            </w:r>
          </w:p>
        </w:tc>
        <w:tc>
          <w:tcPr>
            <w:tcW w:w="4640" w:type="dxa"/>
          </w:tcPr>
          <w:p w:rsidR="00780B2C" w:rsidRDefault="00C10BE9" w:rsidP="00780B2C">
            <w:r w:rsidRPr="00C10BE9">
              <w:t>GNSS_GNSS_SPI_MOSI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gnss_spi_mosi</w:t>
            </w:r>
            <w:proofErr w:type="spellEnd"/>
            <w:r>
              <w:t> 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MOSI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gnss_spi_sclk</w:t>
            </w:r>
            <w:proofErr w:type="spellEnd"/>
          </w:p>
        </w:tc>
        <w:tc>
          <w:tcPr>
            <w:tcW w:w="4640" w:type="dxa"/>
          </w:tcPr>
          <w:p w:rsidR="00780B2C" w:rsidRDefault="00C10BE9" w:rsidP="00780B2C">
            <w:r w:rsidRPr="00C10BE9">
              <w:t>GNSS_GNSS_SPI_SCLK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gnss_spi_sclk</w:t>
            </w:r>
            <w:proofErr w:type="spellEnd"/>
          </w:p>
        </w:tc>
        <w:tc>
          <w:tcPr>
            <w:tcW w:w="4640" w:type="dxa"/>
          </w:tcPr>
          <w:p w:rsidR="00780B2C" w:rsidRDefault="00780B2C" w:rsidP="00780B2C">
            <w:r w:rsidRPr="00780B2C">
              <w:t>SCLK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nCS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GNSS_GPMC_NCS_3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CKE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GNSS_GPMC_CKE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ACK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GNSS_GPMC_ACK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BA[1]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GNSS_GPMC_BA_1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BA[0]</w:t>
            </w:r>
          </w:p>
        </w:tc>
        <w:tc>
          <w:tcPr>
            <w:tcW w:w="4640" w:type="dxa"/>
          </w:tcPr>
          <w:p w:rsidR="00780B2C" w:rsidRDefault="00780B2C" w:rsidP="00780B2C">
            <w:r>
              <w:t>GNSS_GPMC_BA_0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A10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GNSS_GPMC_A10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A[14]</w:t>
            </w:r>
          </w:p>
        </w:tc>
        <w:tc>
          <w:tcPr>
            <w:tcW w:w="4640" w:type="dxa"/>
          </w:tcPr>
          <w:p w:rsidR="00780B2C" w:rsidRDefault="00780B2C" w:rsidP="00780B2C">
            <w:r w:rsidRPr="00780B2C">
              <w:t>GNSS_GPMC_A_14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A[13]</w:t>
            </w:r>
          </w:p>
        </w:tc>
        <w:tc>
          <w:tcPr>
            <w:tcW w:w="4640" w:type="dxa"/>
          </w:tcPr>
          <w:p w:rsidR="00780B2C" w:rsidRDefault="00780B2C" w:rsidP="00780B2C">
            <w:r>
              <w:t>GNSS_GPMC_A_13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A[12]</w:t>
            </w:r>
          </w:p>
        </w:tc>
        <w:tc>
          <w:tcPr>
            <w:tcW w:w="4640" w:type="dxa"/>
          </w:tcPr>
          <w:p w:rsidR="00780B2C" w:rsidRDefault="00780B2C" w:rsidP="00780B2C">
            <w:r>
              <w:t>GNSS_GPMC_A_12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A[11]</w:t>
            </w:r>
          </w:p>
        </w:tc>
        <w:tc>
          <w:tcPr>
            <w:tcW w:w="4640" w:type="dxa"/>
          </w:tcPr>
          <w:p w:rsidR="00780B2C" w:rsidRDefault="00780B2C" w:rsidP="00780B2C">
            <w:r>
              <w:t>GNSS_GPMC_A_11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proofErr w:type="spellStart"/>
            <w:r>
              <w:t>nCS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780B2C" w:rsidRDefault="00780B2C" w:rsidP="00780B2C">
            <w:r>
              <w:t>GNSS_GPMC_NCS_0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IOVDD</w:t>
            </w:r>
          </w:p>
        </w:tc>
        <w:tc>
          <w:tcPr>
            <w:tcW w:w="4640" w:type="dxa"/>
          </w:tcPr>
          <w:p w:rsidR="00780B2C" w:rsidRDefault="00780B2C" w:rsidP="00780B2C">
            <w:r w:rsidRPr="00285AEC">
              <w:t>PVD</w:t>
            </w:r>
            <w:r w:rsidR="00730B11">
              <w:t xml:space="preserve">D 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780B2C">
            <w:r>
              <w:t>IOVDD</w:t>
            </w:r>
          </w:p>
        </w:tc>
        <w:tc>
          <w:tcPr>
            <w:tcW w:w="4640" w:type="dxa"/>
          </w:tcPr>
          <w:p w:rsidR="00730B11" w:rsidRPr="00285AEC" w:rsidRDefault="00730B11" w:rsidP="00780B2C">
            <w:r w:rsidRPr="00285AEC">
              <w:t>VDD_RING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UART_SIN_0</w:t>
            </w:r>
          </w:p>
        </w:tc>
        <w:tc>
          <w:tcPr>
            <w:tcW w:w="4640" w:type="dxa"/>
          </w:tcPr>
          <w:p w:rsidR="00780B2C" w:rsidRDefault="001557B1" w:rsidP="00780B2C">
            <w:r w:rsidRPr="001557B1">
              <w:t>APP_UART_SIN_0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AVDD_VGA</w:t>
            </w:r>
          </w:p>
        </w:tc>
        <w:tc>
          <w:tcPr>
            <w:tcW w:w="4640" w:type="dxa"/>
          </w:tcPr>
          <w:p w:rsidR="00780B2C" w:rsidRDefault="001557B1" w:rsidP="00780B2C">
            <w:r w:rsidRPr="001557B1">
              <w:t>AVDD_GPS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780B2C">
            <w:r>
              <w:t>AVDD_VGA</w:t>
            </w:r>
          </w:p>
        </w:tc>
        <w:tc>
          <w:tcPr>
            <w:tcW w:w="4640" w:type="dxa"/>
          </w:tcPr>
          <w:p w:rsidR="001557B1" w:rsidRDefault="001557B1" w:rsidP="00780B2C">
            <w:r w:rsidRPr="001557B1">
              <w:t>AVDD_GLO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AGND_VGA</w:t>
            </w:r>
          </w:p>
        </w:tc>
        <w:tc>
          <w:tcPr>
            <w:tcW w:w="4640" w:type="dxa"/>
          </w:tcPr>
          <w:p w:rsidR="00780B2C" w:rsidRDefault="001557B1" w:rsidP="00780B2C">
            <w:r w:rsidRPr="001557B1">
              <w:t>GND_VGA_GPS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780B2C">
            <w:r>
              <w:t>AGND_VGA</w:t>
            </w:r>
          </w:p>
        </w:tc>
        <w:tc>
          <w:tcPr>
            <w:tcW w:w="4640" w:type="dxa"/>
          </w:tcPr>
          <w:p w:rsidR="001557B1" w:rsidRDefault="001557B1" w:rsidP="00780B2C">
            <w:r w:rsidRPr="001557B1">
              <w:t>GND_VGA_GLO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780B2C">
            <w:r>
              <w:lastRenderedPageBreak/>
              <w:t>AGND_VGA</w:t>
            </w:r>
          </w:p>
        </w:tc>
        <w:tc>
          <w:tcPr>
            <w:tcW w:w="4640" w:type="dxa"/>
          </w:tcPr>
          <w:p w:rsidR="001557B1" w:rsidRDefault="001557B1" w:rsidP="00780B2C">
            <w:r w:rsidRPr="001557B1">
              <w:t>GND_ESD_VGAS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DGND</w:t>
            </w:r>
          </w:p>
        </w:tc>
        <w:tc>
          <w:tcPr>
            <w:tcW w:w="4640" w:type="dxa"/>
          </w:tcPr>
          <w:p w:rsidR="00780B2C" w:rsidRDefault="001557B1" w:rsidP="00780B2C">
            <w:r w:rsidRPr="001557B1">
              <w:t>GND_DIG</w:t>
            </w:r>
          </w:p>
        </w:tc>
      </w:tr>
      <w:tr w:rsidR="00780B2C" w:rsidTr="001E6F91">
        <w:tc>
          <w:tcPr>
            <w:tcW w:w="3548" w:type="dxa"/>
          </w:tcPr>
          <w:p w:rsidR="00780B2C" w:rsidRDefault="00780B2C" w:rsidP="00780B2C">
            <w:r>
              <w:t>gnss_spi_scsn0</w:t>
            </w:r>
          </w:p>
        </w:tc>
        <w:tc>
          <w:tcPr>
            <w:tcW w:w="4640" w:type="dxa"/>
          </w:tcPr>
          <w:p w:rsidR="00780B2C" w:rsidRDefault="00C10BE9" w:rsidP="00780B2C">
            <w:r w:rsidRPr="00C10BE9">
              <w:t>GNSS_GNSS_SPI_SCSN</w:t>
            </w:r>
            <w:r w:rsidR="001557B1" w:rsidRPr="001557B1">
              <w:t>_0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gnss_spi_scsn0</w:t>
            </w:r>
          </w:p>
        </w:tc>
        <w:tc>
          <w:tcPr>
            <w:tcW w:w="4640" w:type="dxa"/>
          </w:tcPr>
          <w:p w:rsidR="001557B1" w:rsidRPr="001557B1" w:rsidRDefault="001557B1" w:rsidP="00722159">
            <w:r w:rsidRPr="001557B1">
              <w:t>SCSN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gnss_spi_scsn1</w:t>
            </w:r>
          </w:p>
        </w:tc>
        <w:tc>
          <w:tcPr>
            <w:tcW w:w="4640" w:type="dxa"/>
          </w:tcPr>
          <w:p w:rsidR="001557B1" w:rsidRDefault="00C10BE9" w:rsidP="001557B1">
            <w:r w:rsidRPr="00C10BE9">
              <w:t>GNSS_GNSS_SPI_SCSN</w:t>
            </w:r>
            <w:r w:rsidR="001557B1" w:rsidRPr="001557B1">
              <w:t>_1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proofErr w:type="spellStart"/>
            <w:r>
              <w:t>gnss_rst</w:t>
            </w:r>
            <w:proofErr w:type="spellEnd"/>
          </w:p>
        </w:tc>
        <w:tc>
          <w:tcPr>
            <w:tcW w:w="4640" w:type="dxa"/>
          </w:tcPr>
          <w:p w:rsidR="001557B1" w:rsidRDefault="001557B1" w:rsidP="001557B1">
            <w:r w:rsidRPr="001557B1">
              <w:t>GNSS_RFFE_RST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proofErr w:type="spellStart"/>
            <w:r>
              <w:t>gnss_rst</w:t>
            </w:r>
            <w:proofErr w:type="spellEnd"/>
          </w:p>
        </w:tc>
        <w:tc>
          <w:tcPr>
            <w:tcW w:w="4640" w:type="dxa"/>
          </w:tcPr>
          <w:p w:rsidR="001557B1" w:rsidRDefault="001557B1" w:rsidP="001557B1">
            <w:r w:rsidRPr="001557B1">
              <w:t>RSTN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RSV</w:t>
            </w:r>
          </w:p>
        </w:tc>
        <w:tc>
          <w:tcPr>
            <w:tcW w:w="4640" w:type="dxa"/>
          </w:tcPr>
          <w:p w:rsidR="001557B1" w:rsidRDefault="001557B1" w:rsidP="001557B1"/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A[10]</w:t>
            </w:r>
          </w:p>
        </w:tc>
        <w:tc>
          <w:tcPr>
            <w:tcW w:w="4640" w:type="dxa"/>
          </w:tcPr>
          <w:p w:rsidR="001557B1" w:rsidRDefault="001557B1" w:rsidP="001557B1">
            <w:r>
              <w:t>GNSS_GPMC_A_10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A[9]</w:t>
            </w:r>
          </w:p>
        </w:tc>
        <w:tc>
          <w:tcPr>
            <w:tcW w:w="4640" w:type="dxa"/>
          </w:tcPr>
          <w:p w:rsidR="001557B1" w:rsidRDefault="001557B1" w:rsidP="001557B1">
            <w:r>
              <w:t>GNSS_GPMC_A_9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A[8]</w:t>
            </w:r>
          </w:p>
        </w:tc>
        <w:tc>
          <w:tcPr>
            <w:tcW w:w="4640" w:type="dxa"/>
          </w:tcPr>
          <w:p w:rsidR="001557B1" w:rsidRDefault="001557B1" w:rsidP="001557B1">
            <w:r>
              <w:t>GNSS_GPMC_A_8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BAT_PVDD</w:t>
            </w:r>
          </w:p>
        </w:tc>
        <w:tc>
          <w:tcPr>
            <w:tcW w:w="4640" w:type="dxa"/>
          </w:tcPr>
          <w:p w:rsidR="001557B1" w:rsidRDefault="00722159" w:rsidP="001557B1">
            <w:r w:rsidRPr="00722159">
              <w:t>BAT_PVDD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IOVDD</w:t>
            </w:r>
          </w:p>
        </w:tc>
        <w:tc>
          <w:tcPr>
            <w:tcW w:w="4640" w:type="dxa"/>
          </w:tcPr>
          <w:p w:rsidR="001557B1" w:rsidRDefault="00722159" w:rsidP="00730B11">
            <w:r w:rsidRPr="00722159">
              <w:t xml:space="preserve">PVDD 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1557B1">
            <w:r>
              <w:t>IOVDD</w:t>
            </w:r>
          </w:p>
        </w:tc>
        <w:tc>
          <w:tcPr>
            <w:tcW w:w="4640" w:type="dxa"/>
          </w:tcPr>
          <w:p w:rsidR="00730B11" w:rsidRPr="00722159" w:rsidRDefault="00730B11" w:rsidP="001557B1">
            <w:r w:rsidRPr="00722159">
              <w:t>VDD_RING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UART_SOUT_0</w:t>
            </w:r>
          </w:p>
        </w:tc>
        <w:tc>
          <w:tcPr>
            <w:tcW w:w="4640" w:type="dxa"/>
          </w:tcPr>
          <w:p w:rsidR="001557B1" w:rsidRDefault="00722159" w:rsidP="001557B1">
            <w:r w:rsidRPr="00722159">
              <w:t>APP_UART_SOUT_0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CGND_ADC</w:t>
            </w:r>
          </w:p>
        </w:tc>
        <w:tc>
          <w:tcPr>
            <w:tcW w:w="4640" w:type="dxa"/>
          </w:tcPr>
          <w:p w:rsidR="001557B1" w:rsidRDefault="00722159" w:rsidP="001557B1">
            <w:r w:rsidRPr="00722159">
              <w:t>GND_ADC_GPS</w:t>
            </w:r>
          </w:p>
        </w:tc>
      </w:tr>
      <w:tr w:rsidR="00722159" w:rsidTr="001E6F91">
        <w:tc>
          <w:tcPr>
            <w:tcW w:w="3548" w:type="dxa"/>
          </w:tcPr>
          <w:p w:rsidR="00722159" w:rsidRDefault="00722159" w:rsidP="001557B1">
            <w:r>
              <w:t>CGND_ADC</w:t>
            </w:r>
          </w:p>
        </w:tc>
        <w:tc>
          <w:tcPr>
            <w:tcW w:w="4640" w:type="dxa"/>
          </w:tcPr>
          <w:p w:rsidR="00722159" w:rsidRDefault="00722159" w:rsidP="001557B1">
            <w:r w:rsidRPr="00722159">
              <w:t>GND_ADC_GLO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CVDD_ADC</w:t>
            </w:r>
          </w:p>
        </w:tc>
        <w:tc>
          <w:tcPr>
            <w:tcW w:w="4640" w:type="dxa"/>
          </w:tcPr>
          <w:p w:rsidR="001557B1" w:rsidRDefault="00722159" w:rsidP="001557B1">
            <w:r w:rsidRPr="00722159">
              <w:t>CVDD_ADC_GPS</w:t>
            </w:r>
          </w:p>
        </w:tc>
      </w:tr>
      <w:tr w:rsidR="00722159" w:rsidTr="001E6F91">
        <w:tc>
          <w:tcPr>
            <w:tcW w:w="3548" w:type="dxa"/>
          </w:tcPr>
          <w:p w:rsidR="00722159" w:rsidRDefault="00722159" w:rsidP="001557B1">
            <w:r>
              <w:t>CVDD_ADC</w:t>
            </w:r>
          </w:p>
        </w:tc>
        <w:tc>
          <w:tcPr>
            <w:tcW w:w="4640" w:type="dxa"/>
          </w:tcPr>
          <w:p w:rsidR="00722159" w:rsidRDefault="00722159" w:rsidP="001557B1">
            <w:r w:rsidRPr="00722159">
              <w:t>CVDD_ADC_GLO</w:t>
            </w:r>
          </w:p>
        </w:tc>
      </w:tr>
      <w:tr w:rsidR="00722159" w:rsidTr="001E6F91">
        <w:tc>
          <w:tcPr>
            <w:tcW w:w="3548" w:type="dxa"/>
          </w:tcPr>
          <w:p w:rsidR="00722159" w:rsidRDefault="00722159" w:rsidP="001557B1">
            <w:r>
              <w:t>CVDD_ADC</w:t>
            </w:r>
          </w:p>
        </w:tc>
        <w:tc>
          <w:tcPr>
            <w:tcW w:w="4640" w:type="dxa"/>
          </w:tcPr>
          <w:p w:rsidR="00722159" w:rsidRDefault="00722159" w:rsidP="001557B1">
            <w:r w:rsidRPr="00722159">
              <w:t>VR_ADC_OUT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r>
              <w:t>DVDD</w:t>
            </w:r>
          </w:p>
        </w:tc>
        <w:tc>
          <w:tcPr>
            <w:tcW w:w="4640" w:type="dxa"/>
          </w:tcPr>
          <w:p w:rsidR="001557B1" w:rsidRDefault="00722159" w:rsidP="001557B1">
            <w:r w:rsidRPr="00722159">
              <w:t>VR_DIG_OUT</w:t>
            </w:r>
          </w:p>
        </w:tc>
      </w:tr>
      <w:tr w:rsidR="00722159" w:rsidTr="001E6F91">
        <w:tc>
          <w:tcPr>
            <w:tcW w:w="3548" w:type="dxa"/>
          </w:tcPr>
          <w:p w:rsidR="00722159" w:rsidRDefault="00722159" w:rsidP="001557B1">
            <w:r>
              <w:t>DVDD</w:t>
            </w:r>
          </w:p>
        </w:tc>
        <w:tc>
          <w:tcPr>
            <w:tcW w:w="4640" w:type="dxa"/>
          </w:tcPr>
          <w:p w:rsidR="00722159" w:rsidRDefault="00722159" w:rsidP="001557B1">
            <w:r w:rsidRPr="00722159">
              <w:t>DVDD</w:t>
            </w:r>
          </w:p>
        </w:tc>
      </w:tr>
      <w:tr w:rsidR="00722159" w:rsidTr="001E6F91">
        <w:tc>
          <w:tcPr>
            <w:tcW w:w="3548" w:type="dxa"/>
          </w:tcPr>
          <w:p w:rsidR="00722159" w:rsidRDefault="00722159" w:rsidP="001557B1">
            <w:r>
              <w:t>DVDD</w:t>
            </w:r>
          </w:p>
        </w:tc>
        <w:tc>
          <w:tcPr>
            <w:tcW w:w="4640" w:type="dxa"/>
          </w:tcPr>
          <w:p w:rsidR="00722159" w:rsidRDefault="00722159" w:rsidP="001557B1">
            <w:r w:rsidRPr="00722159">
              <w:t>DVDD_IO</w:t>
            </w:r>
          </w:p>
        </w:tc>
      </w:tr>
      <w:tr w:rsidR="001557B1" w:rsidTr="001E6F91">
        <w:tc>
          <w:tcPr>
            <w:tcW w:w="3548" w:type="dxa"/>
          </w:tcPr>
          <w:p w:rsidR="001557B1" w:rsidRDefault="001557B1" w:rsidP="001557B1">
            <w:proofErr w:type="spellStart"/>
            <w:r>
              <w:t>modem_dfe_data_dac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1557B1" w:rsidRDefault="008239C4" w:rsidP="001557B1">
            <w:r w:rsidRPr="008239C4">
              <w:t>MODEM_MODEM_DFE_DATA_TX4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1557B1">
            <w:proofErr w:type="spellStart"/>
            <w:r>
              <w:t>modem_dfe_data_dac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93759B" w:rsidRDefault="00EB4E1B" w:rsidP="001557B1">
            <w:r>
              <w:t>DFE_DATA_DAC</w:t>
            </w:r>
            <w:r w:rsidR="002C3359">
              <w:t>_</w:t>
            </w:r>
            <w:r>
              <w:t>0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proofErr w:type="spellStart"/>
            <w:r>
              <w:t>modem_dfe_data_dac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93759B" w:rsidRDefault="008239C4" w:rsidP="0093759B">
            <w:r w:rsidRPr="008239C4">
              <w:t>MODEM_MODEM_DFE_DATA_TX5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proofErr w:type="spellStart"/>
            <w:r>
              <w:t>modem_dfe_data_dac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93759B" w:rsidRDefault="00AE5FFD" w:rsidP="0093759B">
            <w:r>
              <w:t>DFE_DATA_DAC</w:t>
            </w:r>
            <w:r w:rsidR="002C3359">
              <w:t>_</w:t>
            </w:r>
            <w:r w:rsidR="0093759B">
              <w:rPr>
                <w:lang w:val="ru-RU"/>
              </w:rPr>
              <w:t>1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RSV</w:t>
            </w:r>
          </w:p>
        </w:tc>
        <w:tc>
          <w:tcPr>
            <w:tcW w:w="4640" w:type="dxa"/>
          </w:tcPr>
          <w:p w:rsidR="0093759B" w:rsidRDefault="0093759B" w:rsidP="0093759B"/>
        </w:tc>
      </w:tr>
      <w:tr w:rsidR="00730B11" w:rsidTr="001E6F91">
        <w:tc>
          <w:tcPr>
            <w:tcW w:w="3548" w:type="dxa"/>
          </w:tcPr>
          <w:p w:rsidR="00730B11" w:rsidRDefault="00730B11" w:rsidP="0093759B">
            <w:r>
              <w:t>DGND</w:t>
            </w:r>
          </w:p>
        </w:tc>
        <w:tc>
          <w:tcPr>
            <w:tcW w:w="4640" w:type="dxa"/>
          </w:tcPr>
          <w:p w:rsidR="00730B11" w:rsidRDefault="00730B11" w:rsidP="0093759B">
            <w:r w:rsidRPr="00730B11">
              <w:t>VSS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DGND</w:t>
            </w:r>
          </w:p>
        </w:tc>
        <w:tc>
          <w:tcPr>
            <w:tcW w:w="4640" w:type="dxa"/>
          </w:tcPr>
          <w:p w:rsidR="0093759B" w:rsidRDefault="0093759B" w:rsidP="0093759B">
            <w:r w:rsidRPr="0093759B">
              <w:t>BAT_OSC_AVSS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DGND</w:t>
            </w:r>
          </w:p>
        </w:tc>
        <w:tc>
          <w:tcPr>
            <w:tcW w:w="4640" w:type="dxa"/>
          </w:tcPr>
          <w:p w:rsidR="0093759B" w:rsidRDefault="0093759B" w:rsidP="0093759B">
            <w:r w:rsidRPr="0093759B">
              <w:t>VSS_RING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RSV</w:t>
            </w:r>
          </w:p>
        </w:tc>
        <w:tc>
          <w:tcPr>
            <w:tcW w:w="4640" w:type="dxa"/>
          </w:tcPr>
          <w:p w:rsidR="0093759B" w:rsidRDefault="0093759B" w:rsidP="0093759B"/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A[7]</w:t>
            </w:r>
          </w:p>
        </w:tc>
        <w:tc>
          <w:tcPr>
            <w:tcW w:w="4640" w:type="dxa"/>
          </w:tcPr>
          <w:p w:rsidR="0093759B" w:rsidRDefault="0093759B" w:rsidP="0093759B">
            <w:r>
              <w:t>GNSS_GPMC_A_7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A[6]</w:t>
            </w:r>
          </w:p>
        </w:tc>
        <w:tc>
          <w:tcPr>
            <w:tcW w:w="4640" w:type="dxa"/>
          </w:tcPr>
          <w:p w:rsidR="0093759B" w:rsidRDefault="0093759B" w:rsidP="0093759B">
            <w:r>
              <w:t>GNSS_GPMC_A_6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A[5]</w:t>
            </w:r>
          </w:p>
        </w:tc>
        <w:tc>
          <w:tcPr>
            <w:tcW w:w="4640" w:type="dxa"/>
          </w:tcPr>
          <w:p w:rsidR="0093759B" w:rsidRDefault="0093759B" w:rsidP="0093759B">
            <w:r>
              <w:t>GNSS_GPMC_A_5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CVDD</w:t>
            </w:r>
          </w:p>
        </w:tc>
        <w:tc>
          <w:tcPr>
            <w:tcW w:w="4640" w:type="dxa"/>
          </w:tcPr>
          <w:p w:rsidR="0093759B" w:rsidRDefault="0093759B" w:rsidP="0093759B">
            <w:r w:rsidRPr="0093759B">
              <w:t>CVDD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DGND</w:t>
            </w:r>
          </w:p>
        </w:tc>
        <w:tc>
          <w:tcPr>
            <w:tcW w:w="4640" w:type="dxa"/>
          </w:tcPr>
          <w:p w:rsidR="0093759B" w:rsidRDefault="003C18F2" w:rsidP="0093759B">
            <w:r w:rsidRPr="0093759B">
              <w:t>BAT_OSC_AVSS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DGND</w:t>
            </w:r>
          </w:p>
        </w:tc>
        <w:tc>
          <w:tcPr>
            <w:tcW w:w="4640" w:type="dxa"/>
          </w:tcPr>
          <w:p w:rsidR="0093759B" w:rsidRDefault="003C18F2" w:rsidP="0093759B">
            <w:r w:rsidRPr="0093759B">
              <w:t>VSS_RING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UART_CTS_0</w:t>
            </w:r>
          </w:p>
        </w:tc>
        <w:tc>
          <w:tcPr>
            <w:tcW w:w="4640" w:type="dxa"/>
          </w:tcPr>
          <w:p w:rsidR="0093759B" w:rsidRDefault="003C18F2" w:rsidP="0093759B">
            <w:r w:rsidRPr="003C18F2">
              <w:t>APP_UART_CTS_0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DVDD_IO</w:t>
            </w:r>
          </w:p>
        </w:tc>
        <w:tc>
          <w:tcPr>
            <w:tcW w:w="4640" w:type="dxa"/>
          </w:tcPr>
          <w:p w:rsidR="0093759B" w:rsidRDefault="003C18F2" w:rsidP="0093759B">
            <w:r w:rsidRPr="003C18F2">
              <w:t>AVDD_DIG_IO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93759B">
            <w:r>
              <w:t>DVDD_IO</w:t>
            </w:r>
          </w:p>
        </w:tc>
        <w:tc>
          <w:tcPr>
            <w:tcW w:w="4640" w:type="dxa"/>
          </w:tcPr>
          <w:p w:rsidR="003C18F2" w:rsidRDefault="003C18F2" w:rsidP="0093759B">
            <w:r w:rsidRPr="003C18F2">
              <w:t>AVDD_VR_DIG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r>
              <w:t>DGND_IO</w:t>
            </w:r>
          </w:p>
        </w:tc>
        <w:tc>
          <w:tcPr>
            <w:tcW w:w="4640" w:type="dxa"/>
          </w:tcPr>
          <w:p w:rsidR="0093759B" w:rsidRDefault="003C18F2" w:rsidP="0093759B">
            <w:r w:rsidRPr="003C18F2">
              <w:t>GND_ESD_DIG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93759B">
            <w:r>
              <w:t>DGND_IO</w:t>
            </w:r>
          </w:p>
        </w:tc>
        <w:tc>
          <w:tcPr>
            <w:tcW w:w="4640" w:type="dxa"/>
          </w:tcPr>
          <w:p w:rsidR="003C18F2" w:rsidRDefault="003C18F2" w:rsidP="0093759B">
            <w:r w:rsidRPr="003C18F2">
              <w:t>GND_VR_DIG</w:t>
            </w:r>
          </w:p>
        </w:tc>
      </w:tr>
      <w:tr w:rsidR="0093759B" w:rsidTr="001E6F91">
        <w:tc>
          <w:tcPr>
            <w:tcW w:w="3548" w:type="dxa"/>
          </w:tcPr>
          <w:p w:rsidR="0093759B" w:rsidRDefault="0093759B" w:rsidP="0093759B">
            <w:proofErr w:type="spellStart"/>
            <w:r>
              <w:t>gnss_ext_clk</w:t>
            </w:r>
            <w:proofErr w:type="spellEnd"/>
          </w:p>
        </w:tc>
        <w:tc>
          <w:tcPr>
            <w:tcW w:w="4640" w:type="dxa"/>
          </w:tcPr>
          <w:p w:rsidR="0093759B" w:rsidRDefault="00362CF7" w:rsidP="0093759B">
            <w:r>
              <w:t>CLK_OUT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proofErr w:type="spellStart"/>
            <w:r>
              <w:t>modem_dfe_data_dac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3C18F2" w:rsidRDefault="008239C4" w:rsidP="003C18F2">
            <w:r w:rsidRPr="008239C4">
              <w:t>MODEM_MODEM_DFE_DATA_TX6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proofErr w:type="spellStart"/>
            <w:r>
              <w:t>modem_dfe_data_dac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3C18F2" w:rsidRDefault="00EB4E1B" w:rsidP="003C18F2">
            <w:r>
              <w:t>DFE_DATA_DAC</w:t>
            </w:r>
            <w:r w:rsidR="002C3359">
              <w:t>_</w:t>
            </w:r>
            <w:r w:rsidR="003C18F2">
              <w:t>2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proofErr w:type="spellStart"/>
            <w:r>
              <w:t>modem_dfe_data_dac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3C18F2" w:rsidRDefault="008239C4" w:rsidP="003C18F2">
            <w:r>
              <w:t>MODEM_</w:t>
            </w:r>
            <w:r w:rsidR="00AE5FFD">
              <w:t>MODEM_DFE_DATA_TX7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proofErr w:type="spellStart"/>
            <w:r>
              <w:t>modem_dfe_data_dac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3C18F2" w:rsidRDefault="00EB4E1B" w:rsidP="003C18F2">
            <w:r>
              <w:t>DFE_DATA_DAC</w:t>
            </w:r>
            <w:r w:rsidR="002C3359">
              <w:t>_</w:t>
            </w:r>
            <w:r w:rsidR="003C18F2">
              <w:rPr>
                <w:lang w:val="ru-RU"/>
              </w:rPr>
              <w:t>3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lastRenderedPageBreak/>
              <w:t>RSV</w:t>
            </w:r>
          </w:p>
        </w:tc>
        <w:tc>
          <w:tcPr>
            <w:tcW w:w="4640" w:type="dxa"/>
          </w:tcPr>
          <w:p w:rsidR="003C18F2" w:rsidRDefault="003C18F2" w:rsidP="003C18F2"/>
        </w:tc>
      </w:tr>
      <w:tr w:rsidR="00730B11" w:rsidTr="001E6F91">
        <w:tc>
          <w:tcPr>
            <w:tcW w:w="3548" w:type="dxa"/>
          </w:tcPr>
          <w:p w:rsidR="00730B11" w:rsidRDefault="00730B11" w:rsidP="003C18F2">
            <w:r>
              <w:t>DGND</w:t>
            </w:r>
          </w:p>
        </w:tc>
        <w:tc>
          <w:tcPr>
            <w:tcW w:w="4640" w:type="dxa"/>
          </w:tcPr>
          <w:p w:rsidR="00730B11" w:rsidRDefault="00730B11" w:rsidP="003C18F2">
            <w:r w:rsidRPr="00730B11">
              <w:t>VSS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DGND</w:t>
            </w:r>
          </w:p>
        </w:tc>
        <w:tc>
          <w:tcPr>
            <w:tcW w:w="4640" w:type="dxa"/>
          </w:tcPr>
          <w:p w:rsidR="003C18F2" w:rsidRDefault="003C18F2" w:rsidP="003C18F2">
            <w:r w:rsidRPr="0093759B">
              <w:t>BAT_OSC_AVSS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DGND</w:t>
            </w:r>
          </w:p>
        </w:tc>
        <w:tc>
          <w:tcPr>
            <w:tcW w:w="4640" w:type="dxa"/>
          </w:tcPr>
          <w:p w:rsidR="003C18F2" w:rsidRDefault="003C18F2" w:rsidP="003C18F2">
            <w:r w:rsidRPr="0093759B">
              <w:t>VSS_RING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RSV</w:t>
            </w:r>
          </w:p>
        </w:tc>
        <w:tc>
          <w:tcPr>
            <w:tcW w:w="4640" w:type="dxa"/>
          </w:tcPr>
          <w:p w:rsidR="003C18F2" w:rsidRDefault="003C18F2" w:rsidP="003C18F2"/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A[4]</w:t>
            </w:r>
          </w:p>
        </w:tc>
        <w:tc>
          <w:tcPr>
            <w:tcW w:w="4640" w:type="dxa"/>
          </w:tcPr>
          <w:p w:rsidR="003C18F2" w:rsidRDefault="003C18F2" w:rsidP="003C18F2">
            <w:r>
              <w:t>GNSS_GPMC_A_4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A[3]</w:t>
            </w:r>
          </w:p>
        </w:tc>
        <w:tc>
          <w:tcPr>
            <w:tcW w:w="4640" w:type="dxa"/>
          </w:tcPr>
          <w:p w:rsidR="003C18F2" w:rsidRDefault="003C18F2" w:rsidP="003C18F2">
            <w:r>
              <w:t>GNSS_GPMC_A_3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A[2]</w:t>
            </w:r>
          </w:p>
        </w:tc>
        <w:tc>
          <w:tcPr>
            <w:tcW w:w="4640" w:type="dxa"/>
          </w:tcPr>
          <w:p w:rsidR="003C18F2" w:rsidRDefault="003C18F2" w:rsidP="003C18F2">
            <w:r>
              <w:t>GNSS_GPMC_A_2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3C18F2">
            <w:r>
              <w:t>DGND</w:t>
            </w:r>
          </w:p>
        </w:tc>
        <w:tc>
          <w:tcPr>
            <w:tcW w:w="4640" w:type="dxa"/>
          </w:tcPr>
          <w:p w:rsidR="00730B11" w:rsidRDefault="00730B11" w:rsidP="003C18F2">
            <w:r w:rsidRPr="00730B11">
              <w:t>VSS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DGND</w:t>
            </w:r>
          </w:p>
        </w:tc>
        <w:tc>
          <w:tcPr>
            <w:tcW w:w="4640" w:type="dxa"/>
          </w:tcPr>
          <w:p w:rsidR="003C18F2" w:rsidRDefault="003C18F2" w:rsidP="003C18F2">
            <w:r w:rsidRPr="0093759B">
              <w:t>BAT_OSC_AVSS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DGND</w:t>
            </w:r>
          </w:p>
        </w:tc>
        <w:tc>
          <w:tcPr>
            <w:tcW w:w="4640" w:type="dxa"/>
          </w:tcPr>
          <w:p w:rsidR="003C18F2" w:rsidRDefault="003C18F2" w:rsidP="003C18F2">
            <w:r w:rsidRPr="0093759B">
              <w:t>VSS_RING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UART_RTS_0</w:t>
            </w:r>
          </w:p>
        </w:tc>
        <w:tc>
          <w:tcPr>
            <w:tcW w:w="4640" w:type="dxa"/>
          </w:tcPr>
          <w:p w:rsidR="003C18F2" w:rsidRDefault="003C18F2" w:rsidP="003C18F2">
            <w:r w:rsidRPr="003C18F2">
              <w:t>APP_UART_RTS_0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RFFE_REL</w:t>
            </w:r>
          </w:p>
        </w:tc>
        <w:tc>
          <w:tcPr>
            <w:tcW w:w="4640" w:type="dxa"/>
          </w:tcPr>
          <w:p w:rsidR="003C18F2" w:rsidRDefault="003C18F2" w:rsidP="003C18F2">
            <w:r w:rsidRPr="003C18F2">
              <w:t>RFFE_REL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DFE_REL</w:t>
            </w:r>
          </w:p>
        </w:tc>
        <w:tc>
          <w:tcPr>
            <w:tcW w:w="4640" w:type="dxa"/>
          </w:tcPr>
          <w:p w:rsidR="003C18F2" w:rsidRDefault="003C18F2" w:rsidP="003C18F2">
            <w:r w:rsidRPr="003C18F2">
              <w:t>MODEM_DFE_REL</w:t>
            </w:r>
          </w:p>
        </w:tc>
      </w:tr>
      <w:tr w:rsidR="003C18F2" w:rsidTr="001E6F91">
        <w:tc>
          <w:tcPr>
            <w:tcW w:w="3548" w:type="dxa"/>
          </w:tcPr>
          <w:p w:rsidR="003C18F2" w:rsidRDefault="003C18F2" w:rsidP="003C18F2">
            <w:r>
              <w:t>RSV</w:t>
            </w:r>
          </w:p>
        </w:tc>
        <w:tc>
          <w:tcPr>
            <w:tcW w:w="4640" w:type="dxa"/>
          </w:tcPr>
          <w:p w:rsidR="003C18F2" w:rsidRDefault="003C18F2" w:rsidP="003C18F2"/>
        </w:tc>
      </w:tr>
      <w:tr w:rsidR="003C18F2" w:rsidTr="001E6F91">
        <w:tc>
          <w:tcPr>
            <w:tcW w:w="3548" w:type="dxa"/>
          </w:tcPr>
          <w:p w:rsidR="003C18F2" w:rsidRDefault="003C18F2" w:rsidP="003C18F2">
            <w:proofErr w:type="spellStart"/>
            <w:r>
              <w:t>modem_dfe_data_dac</w:t>
            </w:r>
            <w:proofErr w:type="spellEnd"/>
            <w:r>
              <w:t>[4]</w:t>
            </w:r>
          </w:p>
        </w:tc>
        <w:tc>
          <w:tcPr>
            <w:tcW w:w="4640" w:type="dxa"/>
          </w:tcPr>
          <w:p w:rsidR="003C18F2" w:rsidRDefault="008239C4" w:rsidP="003C18F2">
            <w:r>
              <w:t>MODEM_</w:t>
            </w:r>
            <w:r w:rsidR="00ED686D">
              <w:t>MODEM_DFE_DATA_T</w:t>
            </w:r>
            <w:r w:rsidR="00AE5FFD">
              <w:t>X</w:t>
            </w:r>
            <w:r w:rsidR="000454EB" w:rsidRPr="008239C4">
              <w:t>8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proofErr w:type="spellStart"/>
            <w:r>
              <w:t>modem_dfe_data_dac</w:t>
            </w:r>
            <w:proofErr w:type="spellEnd"/>
            <w:r>
              <w:t>[4]</w:t>
            </w:r>
          </w:p>
        </w:tc>
        <w:tc>
          <w:tcPr>
            <w:tcW w:w="4640" w:type="dxa"/>
          </w:tcPr>
          <w:p w:rsidR="000454EB" w:rsidRDefault="00AE5FFD" w:rsidP="000454EB">
            <w:r>
              <w:t>DFE_DATA_DAC</w:t>
            </w:r>
            <w:r w:rsidR="002C3359">
              <w:t>_</w:t>
            </w:r>
            <w:r w:rsidR="000454EB">
              <w:t>4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proofErr w:type="spellStart"/>
            <w:r>
              <w:t>modem_dfe_data_dac</w:t>
            </w:r>
            <w:proofErr w:type="spellEnd"/>
            <w:r>
              <w:t>[5]</w:t>
            </w:r>
          </w:p>
        </w:tc>
        <w:tc>
          <w:tcPr>
            <w:tcW w:w="4640" w:type="dxa"/>
          </w:tcPr>
          <w:p w:rsidR="000454EB" w:rsidRDefault="008239C4" w:rsidP="000454EB">
            <w:r>
              <w:t>MODEM_</w:t>
            </w:r>
            <w:r w:rsidR="00ED686D">
              <w:t>MODEM_DFE_DATA_T</w:t>
            </w:r>
            <w:r w:rsidR="00AE5FFD">
              <w:t>X</w:t>
            </w:r>
            <w:r w:rsidR="000454EB" w:rsidRPr="008239C4">
              <w:t>9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proofErr w:type="spellStart"/>
            <w:r>
              <w:t>modem_dfe_data_dac</w:t>
            </w:r>
            <w:proofErr w:type="spellEnd"/>
            <w:r>
              <w:t>[5]</w:t>
            </w:r>
          </w:p>
        </w:tc>
        <w:tc>
          <w:tcPr>
            <w:tcW w:w="4640" w:type="dxa"/>
          </w:tcPr>
          <w:p w:rsidR="000454EB" w:rsidRDefault="00AE5FFD" w:rsidP="000454EB">
            <w:r>
              <w:t>DFE_DATA_DAC</w:t>
            </w:r>
            <w:r w:rsidR="002C3359">
              <w:t>_</w:t>
            </w:r>
            <w:r w:rsidR="000454EB">
              <w:t>5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RSV</w:t>
            </w:r>
          </w:p>
        </w:tc>
        <w:tc>
          <w:tcPr>
            <w:tcW w:w="4640" w:type="dxa"/>
          </w:tcPr>
          <w:p w:rsidR="000454EB" w:rsidRDefault="000454EB" w:rsidP="000454EB"/>
        </w:tc>
      </w:tr>
      <w:tr w:rsidR="00730B11" w:rsidTr="001E6F91">
        <w:tc>
          <w:tcPr>
            <w:tcW w:w="3548" w:type="dxa"/>
          </w:tcPr>
          <w:p w:rsidR="00730B11" w:rsidRDefault="00730B11" w:rsidP="000454EB">
            <w:r>
              <w:t>DGND</w:t>
            </w:r>
          </w:p>
        </w:tc>
        <w:tc>
          <w:tcPr>
            <w:tcW w:w="4640" w:type="dxa"/>
          </w:tcPr>
          <w:p w:rsidR="00730B11" w:rsidRDefault="00730B11" w:rsidP="000454EB">
            <w:r w:rsidRPr="00730B11">
              <w:t>VSS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DGND</w:t>
            </w:r>
          </w:p>
        </w:tc>
        <w:tc>
          <w:tcPr>
            <w:tcW w:w="4640" w:type="dxa"/>
          </w:tcPr>
          <w:p w:rsidR="000454EB" w:rsidRDefault="000454EB" w:rsidP="000454EB">
            <w:r w:rsidRPr="000454EB">
              <w:t>BAT_OSC_AVSS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DGND</w:t>
            </w:r>
          </w:p>
        </w:tc>
        <w:tc>
          <w:tcPr>
            <w:tcW w:w="4640" w:type="dxa"/>
          </w:tcPr>
          <w:p w:rsidR="000454EB" w:rsidRDefault="000454EB" w:rsidP="000454EB">
            <w:r w:rsidRPr="000454EB">
              <w:t>VSS_RING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RSV</w:t>
            </w:r>
          </w:p>
        </w:tc>
        <w:tc>
          <w:tcPr>
            <w:tcW w:w="4640" w:type="dxa"/>
          </w:tcPr>
          <w:p w:rsidR="000454EB" w:rsidRDefault="000454EB" w:rsidP="000454EB"/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A[1]</w:t>
            </w:r>
          </w:p>
        </w:tc>
        <w:tc>
          <w:tcPr>
            <w:tcW w:w="4640" w:type="dxa"/>
          </w:tcPr>
          <w:p w:rsidR="000454EB" w:rsidRDefault="000454EB" w:rsidP="000454EB">
            <w:r>
              <w:t>GNSS_GPMC_A_1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A[0]</w:t>
            </w:r>
          </w:p>
        </w:tc>
        <w:tc>
          <w:tcPr>
            <w:tcW w:w="4640" w:type="dxa"/>
          </w:tcPr>
          <w:p w:rsidR="000454EB" w:rsidRDefault="000454EB" w:rsidP="000454EB">
            <w:r>
              <w:t>GNSS_GPMC_A_0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RSV</w:t>
            </w:r>
          </w:p>
        </w:tc>
        <w:tc>
          <w:tcPr>
            <w:tcW w:w="4640" w:type="dxa"/>
          </w:tcPr>
          <w:p w:rsidR="000454EB" w:rsidRDefault="000454EB" w:rsidP="000454EB"/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UART_CTS_1_CanRxd</w:t>
            </w:r>
          </w:p>
        </w:tc>
        <w:tc>
          <w:tcPr>
            <w:tcW w:w="4640" w:type="dxa"/>
          </w:tcPr>
          <w:p w:rsidR="000454EB" w:rsidRDefault="000454EB" w:rsidP="000454EB">
            <w:r w:rsidRPr="000454EB">
              <w:t>APP_UART_CTS_1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CVDD</w:t>
            </w:r>
          </w:p>
        </w:tc>
        <w:tc>
          <w:tcPr>
            <w:tcW w:w="4640" w:type="dxa"/>
          </w:tcPr>
          <w:p w:rsidR="000454EB" w:rsidRDefault="000454EB" w:rsidP="000454EB">
            <w:r w:rsidRPr="000454EB">
              <w:t>CVDD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UART_SIN_1</w:t>
            </w:r>
          </w:p>
        </w:tc>
        <w:tc>
          <w:tcPr>
            <w:tcW w:w="4640" w:type="dxa"/>
          </w:tcPr>
          <w:p w:rsidR="000454EB" w:rsidRDefault="000454EB" w:rsidP="000454EB">
            <w:r w:rsidRPr="000454EB">
              <w:t>APP_UART_SIN_1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r>
              <w:t>TDI</w:t>
            </w:r>
          </w:p>
        </w:tc>
        <w:tc>
          <w:tcPr>
            <w:tcW w:w="4640" w:type="dxa"/>
          </w:tcPr>
          <w:p w:rsidR="000454EB" w:rsidRDefault="000454EB" w:rsidP="000454EB">
            <w:r w:rsidRPr="000454EB">
              <w:t>APP_TDI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proofErr w:type="spellStart"/>
            <w:r>
              <w:t>nTRST</w:t>
            </w:r>
            <w:proofErr w:type="spellEnd"/>
          </w:p>
        </w:tc>
        <w:tc>
          <w:tcPr>
            <w:tcW w:w="4640" w:type="dxa"/>
          </w:tcPr>
          <w:p w:rsidR="000454EB" w:rsidRDefault="000454EB" w:rsidP="000454EB">
            <w:r w:rsidRPr="000454EB">
              <w:t>APP_TRSTN</w:t>
            </w:r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proofErr w:type="spellStart"/>
            <w:r>
              <w:t>COREOFFn</w:t>
            </w:r>
            <w:proofErr w:type="spellEnd"/>
          </w:p>
        </w:tc>
        <w:tc>
          <w:tcPr>
            <w:tcW w:w="4640" w:type="dxa"/>
          </w:tcPr>
          <w:p w:rsidR="000454EB" w:rsidRDefault="000454EB" w:rsidP="000454EB">
            <w:proofErr w:type="spellStart"/>
            <w:r w:rsidRPr="000454EB">
              <w:t>APP_COREOFFn</w:t>
            </w:r>
            <w:proofErr w:type="spellEnd"/>
          </w:p>
        </w:tc>
      </w:tr>
      <w:tr w:rsidR="000454EB" w:rsidTr="001E6F91">
        <w:tc>
          <w:tcPr>
            <w:tcW w:w="3548" w:type="dxa"/>
          </w:tcPr>
          <w:p w:rsidR="000454EB" w:rsidRDefault="000454EB" w:rsidP="000454EB">
            <w:proofErr w:type="spellStart"/>
            <w:r>
              <w:t>modem_dfe_data_dac</w:t>
            </w:r>
            <w:proofErr w:type="spellEnd"/>
            <w:r>
              <w:t>[6]</w:t>
            </w:r>
          </w:p>
        </w:tc>
        <w:tc>
          <w:tcPr>
            <w:tcW w:w="4640" w:type="dxa"/>
          </w:tcPr>
          <w:p w:rsidR="000454EB" w:rsidRDefault="008239C4" w:rsidP="000454EB">
            <w:r>
              <w:t>MODEM_</w:t>
            </w:r>
            <w:r w:rsidR="00ED686D">
              <w:t>MODEM_DFE_DATA_T</w:t>
            </w:r>
            <w:r w:rsidR="00AE5FFD">
              <w:t>X</w:t>
            </w:r>
            <w:r w:rsidR="00EE40D8">
              <w:t>10</w:t>
            </w:r>
          </w:p>
        </w:tc>
      </w:tr>
      <w:tr w:rsidR="00EE40D8" w:rsidTr="001E6F91">
        <w:tc>
          <w:tcPr>
            <w:tcW w:w="3548" w:type="dxa"/>
          </w:tcPr>
          <w:p w:rsidR="00EE40D8" w:rsidRDefault="00EE40D8" w:rsidP="00EE40D8">
            <w:proofErr w:type="spellStart"/>
            <w:r>
              <w:t>modem_dfe_data_dac</w:t>
            </w:r>
            <w:proofErr w:type="spellEnd"/>
            <w:r>
              <w:t>[6]</w:t>
            </w:r>
          </w:p>
        </w:tc>
        <w:tc>
          <w:tcPr>
            <w:tcW w:w="4640" w:type="dxa"/>
          </w:tcPr>
          <w:p w:rsidR="00EE40D8" w:rsidRDefault="00AE5FFD" w:rsidP="00EE40D8">
            <w:r>
              <w:t>DFE_DATA_DAC</w:t>
            </w:r>
            <w:r w:rsidR="002C3359">
              <w:t>_</w:t>
            </w:r>
            <w:r w:rsidR="00EE40D8">
              <w:t>6</w:t>
            </w:r>
          </w:p>
        </w:tc>
      </w:tr>
      <w:tr w:rsidR="00EE40D8" w:rsidTr="001E6F91">
        <w:tc>
          <w:tcPr>
            <w:tcW w:w="3548" w:type="dxa"/>
          </w:tcPr>
          <w:p w:rsidR="00EE40D8" w:rsidRDefault="00EE40D8" w:rsidP="00EE40D8">
            <w:proofErr w:type="spellStart"/>
            <w:r>
              <w:t>modem_dfe_data_dac</w:t>
            </w:r>
            <w:proofErr w:type="spellEnd"/>
            <w:r>
              <w:t>[7]</w:t>
            </w:r>
          </w:p>
        </w:tc>
        <w:tc>
          <w:tcPr>
            <w:tcW w:w="4640" w:type="dxa"/>
          </w:tcPr>
          <w:p w:rsidR="00EE40D8" w:rsidRDefault="008239C4" w:rsidP="00EE40D8">
            <w:r>
              <w:t>MODEM_</w:t>
            </w:r>
            <w:r w:rsidR="00ED686D">
              <w:t>MODEM_DFE_DATA_T</w:t>
            </w:r>
            <w:r w:rsidR="00AE5FFD">
              <w:t>X</w:t>
            </w:r>
            <w:r w:rsidR="00EE40D8">
              <w:t>11</w:t>
            </w:r>
          </w:p>
        </w:tc>
      </w:tr>
      <w:tr w:rsidR="00EE40D8" w:rsidTr="001E6F91">
        <w:tc>
          <w:tcPr>
            <w:tcW w:w="3548" w:type="dxa"/>
          </w:tcPr>
          <w:p w:rsidR="00EE40D8" w:rsidRDefault="00EE40D8" w:rsidP="00EE40D8">
            <w:proofErr w:type="spellStart"/>
            <w:r>
              <w:t>modem_dfe_data_dac</w:t>
            </w:r>
            <w:proofErr w:type="spellEnd"/>
            <w:r>
              <w:t>[7]</w:t>
            </w:r>
          </w:p>
        </w:tc>
        <w:tc>
          <w:tcPr>
            <w:tcW w:w="4640" w:type="dxa"/>
          </w:tcPr>
          <w:p w:rsidR="00EE40D8" w:rsidRDefault="00EE40D8" w:rsidP="00EE40D8">
            <w:r>
              <w:t>DFE_DATA_DAC</w:t>
            </w:r>
            <w:r w:rsidR="002C3359">
              <w:t>_</w:t>
            </w:r>
            <w:r>
              <w:t>7</w:t>
            </w:r>
          </w:p>
        </w:tc>
      </w:tr>
      <w:tr w:rsidR="00EE40D8" w:rsidTr="001E6F91">
        <w:tc>
          <w:tcPr>
            <w:tcW w:w="3548" w:type="dxa"/>
          </w:tcPr>
          <w:p w:rsidR="00EE40D8" w:rsidRDefault="00EE40D8" w:rsidP="00EE40D8">
            <w:r>
              <w:t>RSV</w:t>
            </w:r>
          </w:p>
        </w:tc>
        <w:tc>
          <w:tcPr>
            <w:tcW w:w="4640" w:type="dxa"/>
          </w:tcPr>
          <w:p w:rsidR="00EE40D8" w:rsidRDefault="00EE40D8" w:rsidP="00EE40D8"/>
        </w:tc>
      </w:tr>
      <w:tr w:rsidR="00730B11" w:rsidTr="001E6F91">
        <w:tc>
          <w:tcPr>
            <w:tcW w:w="3548" w:type="dxa"/>
          </w:tcPr>
          <w:p w:rsidR="00730B11" w:rsidRDefault="00730B11" w:rsidP="00EE40D8">
            <w:r>
              <w:t>DGND</w:t>
            </w:r>
          </w:p>
        </w:tc>
        <w:tc>
          <w:tcPr>
            <w:tcW w:w="4640" w:type="dxa"/>
          </w:tcPr>
          <w:p w:rsidR="00730B11" w:rsidRDefault="00730B11" w:rsidP="00EE40D8">
            <w:r w:rsidRPr="00730B11">
              <w:t>VSS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DGND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BAT_OSC_AVSS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DGND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VSS_RING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RSV</w:t>
            </w:r>
          </w:p>
        </w:tc>
        <w:tc>
          <w:tcPr>
            <w:tcW w:w="4640" w:type="dxa"/>
          </w:tcPr>
          <w:p w:rsidR="00ED686D" w:rsidRDefault="00ED686D" w:rsidP="00ED686D"/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nCS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ED686D" w:rsidRDefault="00ED686D" w:rsidP="00ED686D">
            <w:r>
              <w:t>GNSS_GPMC_NCS_1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nCS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ED686D" w:rsidRDefault="00ED686D" w:rsidP="00ED686D">
            <w:r>
              <w:t>GNSS_GPMC_NCS_2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RSV</w:t>
            </w:r>
          </w:p>
        </w:tc>
        <w:tc>
          <w:tcPr>
            <w:tcW w:w="4640" w:type="dxa"/>
          </w:tcPr>
          <w:p w:rsidR="00ED686D" w:rsidRDefault="00ED686D" w:rsidP="00ED686D"/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UART_RTS_1_CanTxd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APP_UART_RTS_1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CVDD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CVDD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UART_SOUT_1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APP_UART_SOUT_1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lastRenderedPageBreak/>
              <w:t>TDO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APP_TDO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nRST</w:t>
            </w:r>
            <w:proofErr w:type="spellEnd"/>
          </w:p>
        </w:tc>
        <w:tc>
          <w:tcPr>
            <w:tcW w:w="4640" w:type="dxa"/>
          </w:tcPr>
          <w:p w:rsidR="00ED686D" w:rsidRDefault="00ED686D" w:rsidP="00ED686D">
            <w:proofErr w:type="spellStart"/>
            <w:r w:rsidRPr="00ED686D">
              <w:t>APP_RSTn</w:t>
            </w:r>
            <w:proofErr w:type="spellEnd"/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BOOT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APP_BOOT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modem_dfe_data_dac</w:t>
            </w:r>
            <w:proofErr w:type="spellEnd"/>
            <w:r>
              <w:t>[8]</w:t>
            </w:r>
          </w:p>
        </w:tc>
        <w:tc>
          <w:tcPr>
            <w:tcW w:w="4640" w:type="dxa"/>
          </w:tcPr>
          <w:p w:rsidR="00ED686D" w:rsidRDefault="008239C4" w:rsidP="00ED686D">
            <w:r>
              <w:t>M</w:t>
            </w:r>
            <w:r w:rsidRPr="008239C4">
              <w:t>ODEM_MODEM_DFE_DATA_TX12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modem_dfe_data_dac</w:t>
            </w:r>
            <w:proofErr w:type="spellEnd"/>
            <w:r>
              <w:t>[8]</w:t>
            </w:r>
          </w:p>
        </w:tc>
        <w:tc>
          <w:tcPr>
            <w:tcW w:w="4640" w:type="dxa"/>
          </w:tcPr>
          <w:p w:rsidR="00ED686D" w:rsidRDefault="00EB4E1B" w:rsidP="00ED686D">
            <w:r>
              <w:t>DFE_DATA_DAC</w:t>
            </w:r>
            <w:r w:rsidR="002C3359">
              <w:t>_</w:t>
            </w:r>
            <w:r w:rsidR="00ED686D">
              <w:t>8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modem_dfe_data_dac</w:t>
            </w:r>
            <w:proofErr w:type="spellEnd"/>
            <w:r>
              <w:t>[9]</w:t>
            </w:r>
          </w:p>
        </w:tc>
        <w:tc>
          <w:tcPr>
            <w:tcW w:w="4640" w:type="dxa"/>
          </w:tcPr>
          <w:p w:rsidR="00ED686D" w:rsidRDefault="008239C4" w:rsidP="00ED686D">
            <w:r w:rsidRPr="008239C4">
              <w:t>MODEM_MODEM_DFE_DATA_TX13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modem_dfe_data_dac</w:t>
            </w:r>
            <w:proofErr w:type="spellEnd"/>
            <w:r>
              <w:t>[9]</w:t>
            </w:r>
          </w:p>
        </w:tc>
        <w:tc>
          <w:tcPr>
            <w:tcW w:w="4640" w:type="dxa"/>
          </w:tcPr>
          <w:p w:rsidR="00ED686D" w:rsidRDefault="00EB4E1B" w:rsidP="00ED686D">
            <w:r>
              <w:t>DFE_DATA_DAC</w:t>
            </w:r>
            <w:r w:rsidR="002C3359">
              <w:t>_</w:t>
            </w:r>
            <w:r w:rsidR="00ED686D">
              <w:t>9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RSV</w:t>
            </w:r>
          </w:p>
        </w:tc>
        <w:tc>
          <w:tcPr>
            <w:tcW w:w="4640" w:type="dxa"/>
          </w:tcPr>
          <w:p w:rsidR="00ED686D" w:rsidRDefault="00ED686D" w:rsidP="00ED686D"/>
        </w:tc>
      </w:tr>
      <w:tr w:rsidR="00730B11" w:rsidTr="001E6F91">
        <w:tc>
          <w:tcPr>
            <w:tcW w:w="3548" w:type="dxa"/>
          </w:tcPr>
          <w:p w:rsidR="00730B11" w:rsidRDefault="00730B11" w:rsidP="00ED686D">
            <w:r>
              <w:t>DGND</w:t>
            </w:r>
          </w:p>
        </w:tc>
        <w:tc>
          <w:tcPr>
            <w:tcW w:w="4640" w:type="dxa"/>
          </w:tcPr>
          <w:p w:rsidR="00730B11" w:rsidRDefault="00730B11" w:rsidP="00ED686D">
            <w:r>
              <w:t>VSS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DGND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BAT_OSC_AVSS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DGND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VSS_RING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RSV</w:t>
            </w:r>
          </w:p>
        </w:tc>
        <w:tc>
          <w:tcPr>
            <w:tcW w:w="4640" w:type="dxa"/>
          </w:tcPr>
          <w:p w:rsidR="00ED686D" w:rsidRDefault="00ED686D" w:rsidP="00ED686D"/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SCLK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GNSS_GPMC_SCLK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nWE</w:t>
            </w:r>
            <w:proofErr w:type="spellEnd"/>
          </w:p>
        </w:tc>
        <w:tc>
          <w:tcPr>
            <w:tcW w:w="4640" w:type="dxa"/>
          </w:tcPr>
          <w:p w:rsidR="00ED686D" w:rsidRDefault="00ED686D" w:rsidP="00ED686D">
            <w:r w:rsidRPr="00ED686D">
              <w:t>GNSS_GPMC_NWE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DQM[1]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GNSS_GPMC_DQM_1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ED686D">
            <w:r>
              <w:t>DGND</w:t>
            </w:r>
          </w:p>
        </w:tc>
        <w:tc>
          <w:tcPr>
            <w:tcW w:w="4640" w:type="dxa"/>
          </w:tcPr>
          <w:p w:rsidR="00730B11" w:rsidRPr="00ED686D" w:rsidRDefault="00730B11" w:rsidP="00ED686D">
            <w:r>
              <w:t>VSS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DGND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BAT_OSC_AVSS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DGND</w:t>
            </w:r>
          </w:p>
        </w:tc>
        <w:tc>
          <w:tcPr>
            <w:tcW w:w="4640" w:type="dxa"/>
          </w:tcPr>
          <w:p w:rsidR="00ED686D" w:rsidRDefault="00ED686D" w:rsidP="00ED686D">
            <w:r w:rsidRPr="000454EB">
              <w:t>VSS_RING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UART_SIN_2</w:t>
            </w:r>
          </w:p>
        </w:tc>
        <w:tc>
          <w:tcPr>
            <w:tcW w:w="4640" w:type="dxa"/>
          </w:tcPr>
          <w:p w:rsidR="00ED686D" w:rsidRDefault="00ED686D" w:rsidP="00ED686D">
            <w:r w:rsidRPr="00ED686D">
              <w:t>APP_UART_SIN_2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TMS</w:t>
            </w:r>
          </w:p>
        </w:tc>
        <w:tc>
          <w:tcPr>
            <w:tcW w:w="4640" w:type="dxa"/>
          </w:tcPr>
          <w:p w:rsidR="00ED686D" w:rsidRDefault="00C36F37" w:rsidP="00ED686D">
            <w:r w:rsidRPr="00C36F37">
              <w:t>APP_TMS</w:t>
            </w:r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proofErr w:type="spellStart"/>
            <w:r>
              <w:t>BAT_PORn</w:t>
            </w:r>
            <w:proofErr w:type="spellEnd"/>
          </w:p>
        </w:tc>
        <w:tc>
          <w:tcPr>
            <w:tcW w:w="4640" w:type="dxa"/>
          </w:tcPr>
          <w:p w:rsidR="00ED686D" w:rsidRDefault="00C36F37" w:rsidP="00ED686D">
            <w:proofErr w:type="spellStart"/>
            <w:r w:rsidRPr="00C36F37">
              <w:t>APP_BAT_PORn</w:t>
            </w:r>
            <w:proofErr w:type="spellEnd"/>
          </w:p>
        </w:tc>
      </w:tr>
      <w:tr w:rsidR="00ED686D" w:rsidTr="001E6F91">
        <w:tc>
          <w:tcPr>
            <w:tcW w:w="3548" w:type="dxa"/>
          </w:tcPr>
          <w:p w:rsidR="00ED686D" w:rsidRDefault="00ED686D" w:rsidP="00ED686D">
            <w:r>
              <w:t>BOOT_EN</w:t>
            </w:r>
          </w:p>
        </w:tc>
        <w:tc>
          <w:tcPr>
            <w:tcW w:w="4640" w:type="dxa"/>
          </w:tcPr>
          <w:p w:rsidR="00ED686D" w:rsidRDefault="00C36F37" w:rsidP="00ED686D">
            <w:r w:rsidRPr="00C36F37">
              <w:t>APP_BOOT_EN</w:t>
            </w:r>
          </w:p>
        </w:tc>
      </w:tr>
      <w:tr w:rsidR="00C36F37" w:rsidTr="001E6F91">
        <w:tc>
          <w:tcPr>
            <w:tcW w:w="3548" w:type="dxa"/>
          </w:tcPr>
          <w:p w:rsidR="00C36F37" w:rsidRDefault="00C36F37" w:rsidP="00C36F37">
            <w:proofErr w:type="spellStart"/>
            <w:r>
              <w:t>modem_dfe_data_dac</w:t>
            </w:r>
            <w:proofErr w:type="spellEnd"/>
            <w:r>
              <w:t>[10]</w:t>
            </w:r>
          </w:p>
        </w:tc>
        <w:tc>
          <w:tcPr>
            <w:tcW w:w="4640" w:type="dxa"/>
          </w:tcPr>
          <w:p w:rsidR="00C36F37" w:rsidRDefault="008239C4" w:rsidP="00C36F37">
            <w:r>
              <w:t>MODEM_</w:t>
            </w:r>
            <w:r w:rsidR="00AE5FFD">
              <w:t>MODEM_DFE_DATA_TX</w:t>
            </w:r>
            <w:r w:rsidR="00C36F37">
              <w:t>14</w:t>
            </w:r>
          </w:p>
        </w:tc>
      </w:tr>
      <w:tr w:rsidR="00C36F37" w:rsidTr="001E6F91">
        <w:tc>
          <w:tcPr>
            <w:tcW w:w="3548" w:type="dxa"/>
          </w:tcPr>
          <w:p w:rsidR="00C36F37" w:rsidRDefault="00C36F37" w:rsidP="00C36F37">
            <w:proofErr w:type="spellStart"/>
            <w:r>
              <w:t>modem_dfe_data_dac</w:t>
            </w:r>
            <w:proofErr w:type="spellEnd"/>
            <w:r>
              <w:t>[10]</w:t>
            </w:r>
          </w:p>
        </w:tc>
        <w:tc>
          <w:tcPr>
            <w:tcW w:w="4640" w:type="dxa"/>
          </w:tcPr>
          <w:p w:rsidR="00C36F37" w:rsidRDefault="00AE5FFD" w:rsidP="00C36F37">
            <w:r>
              <w:t>DFE_DATA_DAC</w:t>
            </w:r>
            <w:r w:rsidR="002C3359">
              <w:t>_</w:t>
            </w:r>
            <w:r w:rsidR="00C36F37">
              <w:t>10</w:t>
            </w:r>
          </w:p>
        </w:tc>
      </w:tr>
      <w:tr w:rsidR="00C36F37" w:rsidTr="001E6F91">
        <w:tc>
          <w:tcPr>
            <w:tcW w:w="3548" w:type="dxa"/>
          </w:tcPr>
          <w:p w:rsidR="00C36F37" w:rsidRDefault="00C36F37" w:rsidP="00C36F37">
            <w:proofErr w:type="spellStart"/>
            <w:r>
              <w:t>modem_dfe_data_dac</w:t>
            </w:r>
            <w:proofErr w:type="spellEnd"/>
            <w:r>
              <w:t>[11]</w:t>
            </w:r>
          </w:p>
        </w:tc>
        <w:tc>
          <w:tcPr>
            <w:tcW w:w="4640" w:type="dxa"/>
          </w:tcPr>
          <w:p w:rsidR="00C36F37" w:rsidRDefault="008239C4" w:rsidP="00C36F37">
            <w:r>
              <w:t>MODEM_</w:t>
            </w:r>
            <w:r w:rsidR="00C36F37">
              <w:t>MODEM_DFE_</w:t>
            </w:r>
            <w:r w:rsidR="00AE5FFD">
              <w:t>DATA_TX</w:t>
            </w:r>
            <w:r w:rsidR="00C36F37">
              <w:t>15</w:t>
            </w:r>
          </w:p>
        </w:tc>
      </w:tr>
      <w:tr w:rsidR="00C36F37" w:rsidTr="001E6F91">
        <w:tc>
          <w:tcPr>
            <w:tcW w:w="3548" w:type="dxa"/>
          </w:tcPr>
          <w:p w:rsidR="00C36F37" w:rsidRDefault="00C36F37" w:rsidP="00C36F37">
            <w:proofErr w:type="spellStart"/>
            <w:r>
              <w:t>modem_dfe_data_dac</w:t>
            </w:r>
            <w:proofErr w:type="spellEnd"/>
            <w:r>
              <w:t>[11]</w:t>
            </w:r>
          </w:p>
        </w:tc>
        <w:tc>
          <w:tcPr>
            <w:tcW w:w="4640" w:type="dxa"/>
          </w:tcPr>
          <w:p w:rsidR="00C36F37" w:rsidRDefault="00AE5FFD" w:rsidP="00C36F37">
            <w:r>
              <w:t>DFE_DATA_DAC</w:t>
            </w:r>
            <w:r w:rsidR="002C3359">
              <w:t>_</w:t>
            </w:r>
            <w:r w:rsidR="00C36F37">
              <w:t>11</w:t>
            </w:r>
          </w:p>
        </w:tc>
      </w:tr>
      <w:tr w:rsidR="00C36F37" w:rsidTr="001E6F91">
        <w:tc>
          <w:tcPr>
            <w:tcW w:w="3548" w:type="dxa"/>
          </w:tcPr>
          <w:p w:rsidR="00C36F37" w:rsidRDefault="00C36F37" w:rsidP="00C36F37">
            <w:r>
              <w:t>RSV</w:t>
            </w:r>
          </w:p>
        </w:tc>
        <w:tc>
          <w:tcPr>
            <w:tcW w:w="4640" w:type="dxa"/>
          </w:tcPr>
          <w:p w:rsidR="00C36F37" w:rsidRDefault="00C36F37" w:rsidP="00C36F37"/>
        </w:tc>
      </w:tr>
      <w:tr w:rsidR="00730B11" w:rsidTr="001E6F91">
        <w:tc>
          <w:tcPr>
            <w:tcW w:w="3548" w:type="dxa"/>
          </w:tcPr>
          <w:p w:rsidR="00730B11" w:rsidRDefault="00730B11" w:rsidP="00C36F37">
            <w:r>
              <w:t>DGND</w:t>
            </w:r>
          </w:p>
        </w:tc>
        <w:tc>
          <w:tcPr>
            <w:tcW w:w="4640" w:type="dxa"/>
          </w:tcPr>
          <w:p w:rsidR="00730B11" w:rsidRDefault="00730B11" w:rsidP="00C36F37">
            <w:r>
              <w:t>VSS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DGND</w:t>
            </w:r>
          </w:p>
        </w:tc>
        <w:tc>
          <w:tcPr>
            <w:tcW w:w="4640" w:type="dxa"/>
          </w:tcPr>
          <w:p w:rsidR="00D11063" w:rsidRDefault="00D11063" w:rsidP="00D11063">
            <w:r w:rsidRPr="000454EB">
              <w:t>BAT_OSC_AVSS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DGND</w:t>
            </w:r>
          </w:p>
        </w:tc>
        <w:tc>
          <w:tcPr>
            <w:tcW w:w="4640" w:type="dxa"/>
          </w:tcPr>
          <w:p w:rsidR="00D11063" w:rsidRDefault="00D11063" w:rsidP="00D11063">
            <w:r w:rsidRPr="000454EB">
              <w:t>VSS_RING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RSV</w:t>
            </w:r>
          </w:p>
        </w:tc>
        <w:tc>
          <w:tcPr>
            <w:tcW w:w="4640" w:type="dxa"/>
          </w:tcPr>
          <w:p w:rsidR="00D11063" w:rsidRDefault="00D11063" w:rsidP="00D11063"/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SWE</w:t>
            </w:r>
          </w:p>
        </w:tc>
        <w:tc>
          <w:tcPr>
            <w:tcW w:w="4640" w:type="dxa"/>
          </w:tcPr>
          <w:p w:rsidR="00D11063" w:rsidRDefault="00D11063" w:rsidP="00D11063">
            <w:r w:rsidRPr="00D11063">
              <w:t>GNSS_GPMC_SWE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nRD</w:t>
            </w:r>
            <w:proofErr w:type="spellEnd"/>
          </w:p>
        </w:tc>
        <w:tc>
          <w:tcPr>
            <w:tcW w:w="4640" w:type="dxa"/>
          </w:tcPr>
          <w:p w:rsidR="00D11063" w:rsidRDefault="00D11063" w:rsidP="00D11063">
            <w:r w:rsidRPr="00D11063">
              <w:t>GNSS_GPMC_NRD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DQM[0]</w:t>
            </w:r>
          </w:p>
        </w:tc>
        <w:tc>
          <w:tcPr>
            <w:tcW w:w="4640" w:type="dxa"/>
          </w:tcPr>
          <w:p w:rsidR="00D11063" w:rsidRDefault="00D11063" w:rsidP="00D11063">
            <w:r>
              <w:t>GNSS_GPMC_DQM_0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CVDD</w:t>
            </w:r>
          </w:p>
        </w:tc>
        <w:tc>
          <w:tcPr>
            <w:tcW w:w="4640" w:type="dxa"/>
          </w:tcPr>
          <w:p w:rsidR="00D11063" w:rsidRDefault="00D11063" w:rsidP="00D11063">
            <w:r>
              <w:t>CVDD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D11063">
            <w:r>
              <w:t>DGND</w:t>
            </w:r>
          </w:p>
        </w:tc>
        <w:tc>
          <w:tcPr>
            <w:tcW w:w="4640" w:type="dxa"/>
          </w:tcPr>
          <w:p w:rsidR="00730B11" w:rsidRDefault="00730B11" w:rsidP="00D11063">
            <w:r>
              <w:t>VSS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DGND</w:t>
            </w:r>
          </w:p>
        </w:tc>
        <w:tc>
          <w:tcPr>
            <w:tcW w:w="4640" w:type="dxa"/>
          </w:tcPr>
          <w:p w:rsidR="00D11063" w:rsidRDefault="00D11063" w:rsidP="00D11063">
            <w:r w:rsidRPr="000454EB">
              <w:t>BAT_OSC_AVSS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DGND</w:t>
            </w:r>
          </w:p>
        </w:tc>
        <w:tc>
          <w:tcPr>
            <w:tcW w:w="4640" w:type="dxa"/>
          </w:tcPr>
          <w:p w:rsidR="00D11063" w:rsidRDefault="00D11063" w:rsidP="00D11063">
            <w:r w:rsidRPr="000454EB">
              <w:t>VSS_RING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UART_SOUT_2</w:t>
            </w:r>
          </w:p>
        </w:tc>
        <w:tc>
          <w:tcPr>
            <w:tcW w:w="4640" w:type="dxa"/>
          </w:tcPr>
          <w:p w:rsidR="00D11063" w:rsidRDefault="00D11063" w:rsidP="00D11063">
            <w:r w:rsidRPr="00D11063">
              <w:t>APP_UART_SOUT_2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TCK</w:t>
            </w:r>
          </w:p>
        </w:tc>
        <w:tc>
          <w:tcPr>
            <w:tcW w:w="4640" w:type="dxa"/>
          </w:tcPr>
          <w:p w:rsidR="00D11063" w:rsidRDefault="00D11063" w:rsidP="00D11063">
            <w:r w:rsidRPr="00D11063">
              <w:t>APP_TCK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CORE_PORn</w:t>
            </w:r>
            <w:proofErr w:type="spellEnd"/>
          </w:p>
        </w:tc>
        <w:tc>
          <w:tcPr>
            <w:tcW w:w="4640" w:type="dxa"/>
          </w:tcPr>
          <w:p w:rsidR="00D11063" w:rsidRDefault="00D11063" w:rsidP="00D11063"/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TST_BAT_PORn</w:t>
            </w:r>
            <w:proofErr w:type="spellEnd"/>
          </w:p>
        </w:tc>
        <w:tc>
          <w:tcPr>
            <w:tcW w:w="4640" w:type="dxa"/>
          </w:tcPr>
          <w:p w:rsidR="00D11063" w:rsidRDefault="00D11063" w:rsidP="00D11063"/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modem_spi_miso</w:t>
            </w:r>
            <w:proofErr w:type="spellEnd"/>
          </w:p>
        </w:tc>
        <w:tc>
          <w:tcPr>
            <w:tcW w:w="4640" w:type="dxa"/>
          </w:tcPr>
          <w:p w:rsidR="00D11063" w:rsidRDefault="002C3359" w:rsidP="00D11063">
            <w:r>
              <w:t>MODEM_</w:t>
            </w:r>
            <w:r w:rsidR="00D11063" w:rsidRPr="00D11063">
              <w:t>MODEM_SPI_MISO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modem_spi_miso</w:t>
            </w:r>
            <w:proofErr w:type="spellEnd"/>
          </w:p>
        </w:tc>
        <w:tc>
          <w:tcPr>
            <w:tcW w:w="4640" w:type="dxa"/>
          </w:tcPr>
          <w:p w:rsidR="00D11063" w:rsidRDefault="00D11063" w:rsidP="00D11063">
            <w:r w:rsidRPr="00D11063">
              <w:t>MISO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modem_spi_mosi</w:t>
            </w:r>
            <w:proofErr w:type="spellEnd"/>
            <w:r>
              <w:t> </w:t>
            </w:r>
          </w:p>
        </w:tc>
        <w:tc>
          <w:tcPr>
            <w:tcW w:w="4640" w:type="dxa"/>
          </w:tcPr>
          <w:p w:rsidR="00D11063" w:rsidRDefault="002C3359" w:rsidP="00D11063">
            <w:r>
              <w:t>MODEM_</w:t>
            </w:r>
            <w:r w:rsidR="00D11063" w:rsidRPr="00D11063">
              <w:t>MODEM_SPI_MOSI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modem_spi_mosi</w:t>
            </w:r>
            <w:proofErr w:type="spellEnd"/>
            <w:r>
              <w:t> </w:t>
            </w:r>
          </w:p>
        </w:tc>
        <w:tc>
          <w:tcPr>
            <w:tcW w:w="4640" w:type="dxa"/>
          </w:tcPr>
          <w:p w:rsidR="00D11063" w:rsidRDefault="00D11063" w:rsidP="00D11063">
            <w:r w:rsidRPr="00D11063">
              <w:t>MOSI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modem_rst</w:t>
            </w:r>
            <w:proofErr w:type="spellEnd"/>
          </w:p>
        </w:tc>
        <w:tc>
          <w:tcPr>
            <w:tcW w:w="4640" w:type="dxa"/>
          </w:tcPr>
          <w:p w:rsidR="00D11063" w:rsidRDefault="00D11063" w:rsidP="00D11063">
            <w:r w:rsidRPr="00D11063">
              <w:t>MODEM_RFFE_RST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RSV</w:t>
            </w:r>
          </w:p>
        </w:tc>
        <w:tc>
          <w:tcPr>
            <w:tcW w:w="4640" w:type="dxa"/>
          </w:tcPr>
          <w:p w:rsidR="00D11063" w:rsidRDefault="00D11063" w:rsidP="00D11063"/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lastRenderedPageBreak/>
              <w:t>GPIO[11]</w:t>
            </w:r>
          </w:p>
        </w:tc>
        <w:tc>
          <w:tcPr>
            <w:tcW w:w="4640" w:type="dxa"/>
          </w:tcPr>
          <w:p w:rsidR="00D11063" w:rsidRDefault="00D11063" w:rsidP="00D11063">
            <w:r>
              <w:t>APP_GPIO_11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GPIO[9]</w:t>
            </w:r>
          </w:p>
        </w:tc>
        <w:tc>
          <w:tcPr>
            <w:tcW w:w="4640" w:type="dxa"/>
          </w:tcPr>
          <w:p w:rsidR="00D11063" w:rsidRDefault="00D11063" w:rsidP="00D11063">
            <w:r>
              <w:t>APP_GPIO_9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SD_DAT0</w:t>
            </w:r>
          </w:p>
        </w:tc>
        <w:tc>
          <w:tcPr>
            <w:tcW w:w="4640" w:type="dxa"/>
          </w:tcPr>
          <w:p w:rsidR="00D11063" w:rsidRDefault="00D11063" w:rsidP="00D11063">
            <w:r w:rsidRPr="00D11063">
              <w:t>APP_SD_DAT0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BAT_CVDD</w:t>
            </w:r>
          </w:p>
        </w:tc>
        <w:tc>
          <w:tcPr>
            <w:tcW w:w="4640" w:type="dxa"/>
          </w:tcPr>
          <w:p w:rsidR="00D11063" w:rsidRDefault="00D11063" w:rsidP="00D11063">
            <w:r w:rsidRPr="00D11063">
              <w:t>BAT_CVDD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IOVDD</w:t>
            </w:r>
          </w:p>
        </w:tc>
        <w:tc>
          <w:tcPr>
            <w:tcW w:w="4640" w:type="dxa"/>
          </w:tcPr>
          <w:p w:rsidR="00D11063" w:rsidRDefault="00730B11" w:rsidP="00D11063">
            <w:r w:rsidRPr="00730B11">
              <w:t>PVDD</w:t>
            </w:r>
          </w:p>
        </w:tc>
      </w:tr>
      <w:tr w:rsidR="00730B11" w:rsidTr="001E6F91">
        <w:tc>
          <w:tcPr>
            <w:tcW w:w="3548" w:type="dxa"/>
          </w:tcPr>
          <w:p w:rsidR="00730B11" w:rsidRDefault="00730B11" w:rsidP="00D11063">
            <w:r>
              <w:t>IOVDD</w:t>
            </w:r>
          </w:p>
        </w:tc>
        <w:tc>
          <w:tcPr>
            <w:tcW w:w="4640" w:type="dxa"/>
          </w:tcPr>
          <w:p w:rsidR="00730B11" w:rsidRPr="00146FBF" w:rsidRDefault="00730B11" w:rsidP="00D11063">
            <w:r w:rsidRPr="00146FBF">
              <w:t>VDD_RING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VDD_PLL</w:t>
            </w:r>
          </w:p>
        </w:tc>
        <w:tc>
          <w:tcPr>
            <w:tcW w:w="4640" w:type="dxa"/>
          </w:tcPr>
          <w:p w:rsidR="00D11063" w:rsidRDefault="00730B11" w:rsidP="00D11063">
            <w:r w:rsidRPr="00730B11">
              <w:t>BAT_OSC_AVDD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TEST_MODE</w:t>
            </w:r>
          </w:p>
        </w:tc>
        <w:tc>
          <w:tcPr>
            <w:tcW w:w="4640" w:type="dxa"/>
          </w:tcPr>
          <w:p w:rsidR="00D11063" w:rsidRDefault="00730B11" w:rsidP="00D11063">
            <w:r w:rsidRPr="00730B11">
              <w:t>APP_TEST_MODE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TESTOUT</w:t>
            </w:r>
          </w:p>
        </w:tc>
        <w:tc>
          <w:tcPr>
            <w:tcW w:w="4640" w:type="dxa"/>
          </w:tcPr>
          <w:p w:rsidR="00D11063" w:rsidRDefault="00730B11" w:rsidP="00D11063">
            <w:r w:rsidRPr="00730B11">
              <w:t>APP_TESTOUT</w:t>
            </w:r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r>
              <w:t> </w:t>
            </w:r>
            <w:proofErr w:type="spellStart"/>
            <w:r>
              <w:t>TST_CORE_PORn</w:t>
            </w:r>
            <w:proofErr w:type="spellEnd"/>
          </w:p>
        </w:tc>
        <w:tc>
          <w:tcPr>
            <w:tcW w:w="4640" w:type="dxa"/>
          </w:tcPr>
          <w:p w:rsidR="00D11063" w:rsidRDefault="00730B11" w:rsidP="00D11063">
            <w:proofErr w:type="spellStart"/>
            <w:r w:rsidRPr="00730B11">
              <w:t>APP_CORE_PORn</w:t>
            </w:r>
            <w:proofErr w:type="spellEnd"/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modem_spi_scsn</w:t>
            </w:r>
            <w:proofErr w:type="spellEnd"/>
          </w:p>
        </w:tc>
        <w:tc>
          <w:tcPr>
            <w:tcW w:w="4640" w:type="dxa"/>
          </w:tcPr>
          <w:p w:rsidR="00D11063" w:rsidRDefault="002C3359" w:rsidP="00D11063">
            <w:r>
              <w:t>MODEM_</w:t>
            </w:r>
            <w:r w:rsidR="00EB571E" w:rsidRPr="00EB571E">
              <w:t>MODEM_SPI_SCSN</w:t>
            </w:r>
          </w:p>
        </w:tc>
      </w:tr>
      <w:tr w:rsidR="00730B11" w:rsidTr="001E6F91">
        <w:tc>
          <w:tcPr>
            <w:tcW w:w="3548" w:type="dxa"/>
          </w:tcPr>
          <w:p w:rsidR="00730B11" w:rsidRDefault="00EB571E" w:rsidP="00D11063">
            <w:proofErr w:type="spellStart"/>
            <w:r>
              <w:t>modem_spi_scsn</w:t>
            </w:r>
            <w:proofErr w:type="spellEnd"/>
          </w:p>
        </w:tc>
        <w:tc>
          <w:tcPr>
            <w:tcW w:w="4640" w:type="dxa"/>
          </w:tcPr>
          <w:p w:rsidR="00730B11" w:rsidRDefault="00EB571E" w:rsidP="00D11063">
            <w:proofErr w:type="spellStart"/>
            <w:r w:rsidRPr="00EB571E">
              <w:t>SCSn</w:t>
            </w:r>
            <w:proofErr w:type="spellEnd"/>
          </w:p>
        </w:tc>
      </w:tr>
      <w:tr w:rsidR="00D11063" w:rsidTr="001E6F91">
        <w:tc>
          <w:tcPr>
            <w:tcW w:w="3548" w:type="dxa"/>
          </w:tcPr>
          <w:p w:rsidR="00D11063" w:rsidRDefault="00D11063" w:rsidP="00D11063">
            <w:proofErr w:type="spellStart"/>
            <w:r>
              <w:t>modem_spi_sclk</w:t>
            </w:r>
            <w:proofErr w:type="spellEnd"/>
            <w:r>
              <w:t xml:space="preserve">, </w:t>
            </w:r>
          </w:p>
        </w:tc>
        <w:tc>
          <w:tcPr>
            <w:tcW w:w="4640" w:type="dxa"/>
          </w:tcPr>
          <w:p w:rsidR="00D11063" w:rsidRDefault="002C3359" w:rsidP="00D11063">
            <w:r>
              <w:t>MODEM_</w:t>
            </w:r>
            <w:r w:rsidR="00EB571E" w:rsidRPr="00EB571E">
              <w:t>MODEM_SPI_SCLK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modem_spi_sclk</w:t>
            </w:r>
            <w:proofErr w:type="spellEnd"/>
            <w:r>
              <w:t xml:space="preserve">, </w:t>
            </w:r>
          </w:p>
        </w:tc>
        <w:tc>
          <w:tcPr>
            <w:tcW w:w="4640" w:type="dxa"/>
          </w:tcPr>
          <w:p w:rsidR="00EB571E" w:rsidRDefault="00EB571E" w:rsidP="00EB571E">
            <w:r w:rsidRPr="00EB571E">
              <w:t>SCLK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modem_dfe_clk</w:t>
            </w:r>
            <w:proofErr w:type="spellEnd"/>
          </w:p>
        </w:tc>
        <w:tc>
          <w:tcPr>
            <w:tcW w:w="4640" w:type="dxa"/>
          </w:tcPr>
          <w:p w:rsidR="00EB571E" w:rsidRDefault="000E69A0" w:rsidP="00EB571E">
            <w:r>
              <w:t>MODEM_</w:t>
            </w:r>
            <w:r w:rsidR="00EB571E" w:rsidRPr="00EB571E">
              <w:t>MODEM_DFE_CLK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modem_dfe_clk</w:t>
            </w:r>
            <w:proofErr w:type="spellEnd"/>
          </w:p>
        </w:tc>
        <w:tc>
          <w:tcPr>
            <w:tcW w:w="4640" w:type="dxa"/>
          </w:tcPr>
          <w:p w:rsidR="00EB571E" w:rsidRDefault="00EB571E" w:rsidP="00EB571E">
            <w:r w:rsidRPr="00EB571E">
              <w:t>DFE_CLK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modem_dfe_rxframe</w:t>
            </w:r>
            <w:proofErr w:type="spellEnd"/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MODEM_DFE_DATA_RX0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modem_dfe_rxframe</w:t>
            </w:r>
            <w:proofErr w:type="spellEnd"/>
          </w:p>
        </w:tc>
        <w:tc>
          <w:tcPr>
            <w:tcW w:w="4640" w:type="dxa"/>
          </w:tcPr>
          <w:p w:rsidR="00EB571E" w:rsidRDefault="00EB571E" w:rsidP="00EB571E">
            <w:r w:rsidRPr="00EB571E">
              <w:t>DFE_RX_FRAME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[11]</w:t>
            </w:r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</w:t>
            </w:r>
            <w:r w:rsidR="00EB571E">
              <w:t>15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[11]</w:t>
            </w:r>
          </w:p>
        </w:tc>
        <w:tc>
          <w:tcPr>
            <w:tcW w:w="4640" w:type="dxa"/>
          </w:tcPr>
          <w:p w:rsidR="00EB571E" w:rsidRDefault="00AE5FFD" w:rsidP="00EB571E">
            <w:r>
              <w:t>DFE_DATA_ADC</w:t>
            </w:r>
            <w:r w:rsidR="002C3359">
              <w:t>_</w:t>
            </w:r>
            <w:r w:rsidR="00EB571E">
              <w:t>11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[9]</w:t>
            </w:r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</w:t>
            </w:r>
            <w:r w:rsidR="00EB571E">
              <w:t>13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[9]</w:t>
            </w:r>
          </w:p>
        </w:tc>
        <w:tc>
          <w:tcPr>
            <w:tcW w:w="4640" w:type="dxa"/>
          </w:tcPr>
          <w:p w:rsidR="00EB571E" w:rsidRDefault="00AE5FFD" w:rsidP="00EB571E">
            <w:r>
              <w:t>DFE_DATA_ADC</w:t>
            </w:r>
            <w:r w:rsidR="002C3359">
              <w:t>_</w:t>
            </w:r>
            <w:r w:rsidR="00EB571E">
              <w:t>9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[7]</w:t>
            </w:r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</w:t>
            </w:r>
            <w:r w:rsidR="00EB571E">
              <w:t>11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[7]</w:t>
            </w:r>
          </w:p>
        </w:tc>
        <w:tc>
          <w:tcPr>
            <w:tcW w:w="4640" w:type="dxa"/>
          </w:tcPr>
          <w:p w:rsidR="00EB571E" w:rsidRDefault="00AE5FFD" w:rsidP="00EB571E">
            <w:r>
              <w:t>DFE_DATA_ADC</w:t>
            </w:r>
            <w:r w:rsidR="002C3359">
              <w:t>_</w:t>
            </w:r>
            <w:r w:rsidR="00EB571E">
              <w:t>7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[5]</w:t>
            </w:r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</w:t>
            </w:r>
            <w:r w:rsidR="00EB571E">
              <w:t>9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[5]</w:t>
            </w:r>
          </w:p>
        </w:tc>
        <w:tc>
          <w:tcPr>
            <w:tcW w:w="4640" w:type="dxa"/>
          </w:tcPr>
          <w:p w:rsidR="00EB571E" w:rsidRDefault="00AE5FFD" w:rsidP="00EB571E">
            <w:r>
              <w:t>DFE_DATA_ADC</w:t>
            </w:r>
            <w:r w:rsidR="002C3359">
              <w:t>_</w:t>
            </w:r>
            <w:r w:rsidR="00EB571E">
              <w:t>5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</w:t>
            </w:r>
            <w:r w:rsidR="00EB571E">
              <w:t>7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EB571E" w:rsidRDefault="00EB571E" w:rsidP="00EB571E">
            <w:r w:rsidRPr="00EB571E">
              <w:t>DFE_DATA_AD</w:t>
            </w:r>
            <w:r w:rsidR="00AE5FFD">
              <w:t>C</w:t>
            </w:r>
            <w:r w:rsidR="002C3359">
              <w:t>_</w:t>
            </w:r>
            <w:r>
              <w:t>3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EB571E" w:rsidRDefault="008239C4" w:rsidP="00EB571E">
            <w:r>
              <w:t>MODEM_</w:t>
            </w:r>
            <w:r w:rsidR="00AE5FFD">
              <w:t>MODEM_DFE_DATA_RX</w:t>
            </w:r>
            <w:r w:rsidR="00EB571E">
              <w:t>5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proofErr w:type="spellStart"/>
            <w:r>
              <w:t>modem_dfe_data_adc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EB571E" w:rsidRDefault="00AE5FFD" w:rsidP="00EB571E">
            <w:r>
              <w:t>DFE_DATA_ADC</w:t>
            </w:r>
            <w:r w:rsidR="002C3359">
              <w:t>_</w:t>
            </w:r>
            <w:r w:rsidR="00EB571E">
              <w:t>1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SD_CDET</w:t>
            </w:r>
          </w:p>
        </w:tc>
        <w:tc>
          <w:tcPr>
            <w:tcW w:w="4640" w:type="dxa"/>
          </w:tcPr>
          <w:p w:rsidR="00EB571E" w:rsidRDefault="00E50416" w:rsidP="00EB571E">
            <w:r w:rsidRPr="00E50416">
              <w:t>APP_SD_CDET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GPIO[10]</w:t>
            </w:r>
          </w:p>
        </w:tc>
        <w:tc>
          <w:tcPr>
            <w:tcW w:w="4640" w:type="dxa"/>
          </w:tcPr>
          <w:p w:rsidR="00EB571E" w:rsidRDefault="00E50416" w:rsidP="00EB571E">
            <w:r>
              <w:t>APP_GPIO_10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GPIO[8]</w:t>
            </w:r>
          </w:p>
        </w:tc>
        <w:tc>
          <w:tcPr>
            <w:tcW w:w="4640" w:type="dxa"/>
          </w:tcPr>
          <w:p w:rsidR="00EB571E" w:rsidRDefault="00E50416" w:rsidP="00EB571E">
            <w:r>
              <w:t>APP_GPIO_8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SD_DAT1</w:t>
            </w:r>
          </w:p>
        </w:tc>
        <w:tc>
          <w:tcPr>
            <w:tcW w:w="4640" w:type="dxa"/>
          </w:tcPr>
          <w:p w:rsidR="00EB571E" w:rsidRDefault="00E50416" w:rsidP="00EB571E">
            <w:r w:rsidRPr="00E50416">
              <w:t>APP_SD_DAT1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IOVDD</w:t>
            </w:r>
          </w:p>
        </w:tc>
        <w:tc>
          <w:tcPr>
            <w:tcW w:w="4640" w:type="dxa"/>
          </w:tcPr>
          <w:p w:rsidR="00EB571E" w:rsidRDefault="00E50416" w:rsidP="00E50416">
            <w:r w:rsidRPr="00E50416">
              <w:t>PVDD</w:t>
            </w:r>
          </w:p>
        </w:tc>
      </w:tr>
      <w:tr w:rsidR="00E50416" w:rsidTr="001E6F91">
        <w:tc>
          <w:tcPr>
            <w:tcW w:w="3548" w:type="dxa"/>
          </w:tcPr>
          <w:p w:rsidR="00E50416" w:rsidRDefault="00E50416" w:rsidP="00EB571E">
            <w:r>
              <w:t>IOVDD</w:t>
            </w:r>
          </w:p>
        </w:tc>
        <w:tc>
          <w:tcPr>
            <w:tcW w:w="4640" w:type="dxa"/>
          </w:tcPr>
          <w:p w:rsidR="00E50416" w:rsidRDefault="00E50416" w:rsidP="00EB571E">
            <w:r w:rsidRPr="00E50416">
              <w:t>VDD_RING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VDD_PLL</w:t>
            </w:r>
          </w:p>
        </w:tc>
        <w:tc>
          <w:tcPr>
            <w:tcW w:w="4640" w:type="dxa"/>
          </w:tcPr>
          <w:p w:rsidR="00EB571E" w:rsidRDefault="00F11FD6" w:rsidP="00EB571E">
            <w:r w:rsidRPr="00F11FD6">
              <w:t>BAT_OSC_AVDD</w:t>
            </w:r>
          </w:p>
        </w:tc>
      </w:tr>
      <w:tr w:rsidR="00EB571E" w:rsidTr="001E6F91">
        <w:tc>
          <w:tcPr>
            <w:tcW w:w="3548" w:type="dxa"/>
          </w:tcPr>
          <w:p w:rsidR="00EB571E" w:rsidRDefault="00EB571E" w:rsidP="00EB571E">
            <w:r>
              <w:t>F_OUT_MODEM</w:t>
            </w:r>
          </w:p>
        </w:tc>
        <w:tc>
          <w:tcPr>
            <w:tcW w:w="4640" w:type="dxa"/>
          </w:tcPr>
          <w:p w:rsidR="00EB571E" w:rsidRDefault="00F11FD6" w:rsidP="00EB571E">
            <w:r w:rsidRPr="00F11FD6">
              <w:t>FLT_IN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F_OUT_MODEM</w:t>
            </w:r>
          </w:p>
        </w:tc>
        <w:tc>
          <w:tcPr>
            <w:tcW w:w="4640" w:type="dxa"/>
          </w:tcPr>
          <w:p w:rsidR="00F11FD6" w:rsidRDefault="00F11FD6" w:rsidP="00F11FD6">
            <w:r w:rsidRPr="00F11FD6">
              <w:t>FLT_OUT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R10K_MODEM</w:t>
            </w:r>
          </w:p>
        </w:tc>
        <w:tc>
          <w:tcPr>
            <w:tcW w:w="4640" w:type="dxa"/>
          </w:tcPr>
          <w:p w:rsidR="00F11FD6" w:rsidRDefault="00F11FD6" w:rsidP="00F11FD6">
            <w:r w:rsidRPr="00F11FD6">
              <w:t>R10K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R10K_MODEM</w:t>
            </w:r>
          </w:p>
        </w:tc>
        <w:tc>
          <w:tcPr>
            <w:tcW w:w="4640" w:type="dxa"/>
          </w:tcPr>
          <w:p w:rsidR="00F11FD6" w:rsidRDefault="00F11FD6" w:rsidP="00F11FD6">
            <w:r w:rsidRPr="00F11FD6">
              <w:t>R10K_FB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modem_dfe_clk_tcxo</w:t>
            </w:r>
            <w:proofErr w:type="spellEnd"/>
          </w:p>
        </w:tc>
        <w:tc>
          <w:tcPr>
            <w:tcW w:w="4640" w:type="dxa"/>
          </w:tcPr>
          <w:p w:rsidR="00F11FD6" w:rsidRDefault="00F11FD6" w:rsidP="00F11FD6">
            <w:r w:rsidRPr="00F11FD6">
              <w:t>TCXO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CVDD_MODEM_PLL</w:t>
            </w:r>
          </w:p>
        </w:tc>
        <w:tc>
          <w:tcPr>
            <w:tcW w:w="4640" w:type="dxa"/>
          </w:tcPr>
          <w:p w:rsidR="00F11FD6" w:rsidRDefault="00F11FD6" w:rsidP="00F11FD6">
            <w:r w:rsidRPr="00F11FD6">
              <w:t>CVDD_PLL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CVDD_MODEM_PLL</w:t>
            </w:r>
          </w:p>
        </w:tc>
        <w:tc>
          <w:tcPr>
            <w:tcW w:w="4640" w:type="dxa"/>
          </w:tcPr>
          <w:p w:rsidR="00F11FD6" w:rsidRDefault="00F11FD6" w:rsidP="00F11FD6">
            <w:r w:rsidRPr="00F11FD6">
              <w:t>CVDD_</w:t>
            </w:r>
            <w:r w:rsidR="00D8452F">
              <w:t>Q</w:t>
            </w:r>
            <w:r w:rsidRPr="00F11FD6">
              <w:t>VCO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CVDD_MODEM_PLL</w:t>
            </w:r>
          </w:p>
        </w:tc>
        <w:tc>
          <w:tcPr>
            <w:tcW w:w="4640" w:type="dxa"/>
          </w:tcPr>
          <w:p w:rsidR="00F11FD6" w:rsidRDefault="00F11FD6" w:rsidP="00F11FD6">
            <w:r w:rsidRPr="00F11FD6">
              <w:t>VR_PLL_OUT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r>
              <w:t>RSV</w:t>
            </w:r>
          </w:p>
        </w:tc>
        <w:tc>
          <w:tcPr>
            <w:tcW w:w="4640" w:type="dxa"/>
          </w:tcPr>
          <w:p w:rsidR="00F11FD6" w:rsidRDefault="00F11FD6" w:rsidP="00F11FD6"/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modem_dfe_fbclk</w:t>
            </w:r>
            <w:proofErr w:type="spellEnd"/>
          </w:p>
        </w:tc>
        <w:tc>
          <w:tcPr>
            <w:tcW w:w="4640" w:type="dxa"/>
          </w:tcPr>
          <w:p w:rsidR="00F11FD6" w:rsidRDefault="00F11FD6" w:rsidP="00F11FD6">
            <w:r w:rsidRPr="00F11FD6">
              <w:t>MODEM_DFE_FB_CLK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modem_dfe_fbclk</w:t>
            </w:r>
            <w:proofErr w:type="spellEnd"/>
          </w:p>
        </w:tc>
        <w:tc>
          <w:tcPr>
            <w:tcW w:w="4640" w:type="dxa"/>
          </w:tcPr>
          <w:p w:rsidR="00F11FD6" w:rsidRDefault="00087CD5" w:rsidP="00F11FD6">
            <w:r>
              <w:t>DFE_FB</w:t>
            </w:r>
            <w:bookmarkStart w:id="0" w:name="_GoBack"/>
            <w:bookmarkEnd w:id="0"/>
            <w:r w:rsidR="00F11FD6" w:rsidRPr="00F11FD6">
              <w:t>CLK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lastRenderedPageBreak/>
              <w:t>modem_dfe_txframe</w:t>
            </w:r>
            <w:proofErr w:type="spellEnd"/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MODEM_DFE_DATA_TX0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modem_dfe_txframe</w:t>
            </w:r>
            <w:proofErr w:type="spellEnd"/>
          </w:p>
        </w:tc>
        <w:tc>
          <w:tcPr>
            <w:tcW w:w="4640" w:type="dxa"/>
          </w:tcPr>
          <w:p w:rsidR="00F11FD6" w:rsidRDefault="00F11FD6" w:rsidP="00F11FD6">
            <w:r w:rsidRPr="00F11FD6">
              <w:t>DFE_TX_FRAME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[10]</w:t>
            </w:r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MODEM_DFE_DATA_RX</w:t>
            </w:r>
            <w:r w:rsidR="00F11FD6">
              <w:t>14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[10]</w:t>
            </w:r>
          </w:p>
        </w:tc>
        <w:tc>
          <w:tcPr>
            <w:tcW w:w="4640" w:type="dxa"/>
          </w:tcPr>
          <w:p w:rsidR="00F11FD6" w:rsidRDefault="00AE5FFD" w:rsidP="00F11FD6">
            <w:r>
              <w:t>DFE_DATA_ADC</w:t>
            </w:r>
            <w:r w:rsidR="002C3359">
              <w:t>_</w:t>
            </w:r>
            <w:r w:rsidR="00F11FD6">
              <w:t>10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[8]</w:t>
            </w:r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MODEM_DFE_DATA_RX</w:t>
            </w:r>
            <w:r w:rsidR="00F11FD6">
              <w:t>12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[8]</w:t>
            </w:r>
          </w:p>
        </w:tc>
        <w:tc>
          <w:tcPr>
            <w:tcW w:w="4640" w:type="dxa"/>
          </w:tcPr>
          <w:p w:rsidR="00F11FD6" w:rsidRDefault="00AE5FFD" w:rsidP="00F11FD6">
            <w:r>
              <w:t>DFE_DATA_ADC</w:t>
            </w:r>
            <w:r w:rsidR="002C3359">
              <w:t>_</w:t>
            </w:r>
            <w:r w:rsidR="00F11FD6">
              <w:t>8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[6]</w:t>
            </w:r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MODEM_DFE_DATA_RX</w:t>
            </w:r>
            <w:r w:rsidR="00F11FD6">
              <w:t>10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[6]</w:t>
            </w:r>
          </w:p>
        </w:tc>
        <w:tc>
          <w:tcPr>
            <w:tcW w:w="4640" w:type="dxa"/>
          </w:tcPr>
          <w:p w:rsidR="00F11FD6" w:rsidRDefault="00AE5FFD" w:rsidP="00F11FD6">
            <w:r>
              <w:t>DFE_DATA_ADC</w:t>
            </w:r>
            <w:r w:rsidR="002C3359">
              <w:t>_</w:t>
            </w:r>
            <w:r w:rsidR="00F11FD6">
              <w:t>6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[4]</w:t>
            </w:r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MODEM_DFE_DATA_RX</w:t>
            </w:r>
            <w:r w:rsidR="00F11FD6">
              <w:t>8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[4]</w:t>
            </w:r>
          </w:p>
        </w:tc>
        <w:tc>
          <w:tcPr>
            <w:tcW w:w="4640" w:type="dxa"/>
          </w:tcPr>
          <w:p w:rsidR="00F11FD6" w:rsidRDefault="00AE5FFD" w:rsidP="00F11FD6">
            <w:r>
              <w:t>DFE_DATA_ADC</w:t>
            </w:r>
            <w:r w:rsidR="002C3359">
              <w:t>_</w:t>
            </w:r>
            <w:r w:rsidR="00F11FD6">
              <w:t>4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MODEM_DFE_DATA_RX</w:t>
            </w:r>
            <w:r w:rsidR="00F11FD6">
              <w:t>6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F11FD6" w:rsidRDefault="00AE5FFD" w:rsidP="00F11FD6">
            <w:r>
              <w:t>DFE_DATA_ADC</w:t>
            </w:r>
            <w:r w:rsidR="002C3359">
              <w:t>_</w:t>
            </w:r>
            <w:r w:rsidR="00F11FD6">
              <w:t>2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F11FD6" w:rsidRDefault="008239C4" w:rsidP="00F11FD6">
            <w:r>
              <w:t>MODEM_</w:t>
            </w:r>
            <w:r w:rsidR="00AE5FFD">
              <w:t>MODEM_DFE_DATA_RX</w:t>
            </w:r>
            <w:r w:rsidR="00F11FD6">
              <w:t>4</w:t>
            </w:r>
          </w:p>
        </w:tc>
      </w:tr>
      <w:tr w:rsidR="00F11FD6" w:rsidTr="001E6F91">
        <w:tc>
          <w:tcPr>
            <w:tcW w:w="3548" w:type="dxa"/>
          </w:tcPr>
          <w:p w:rsidR="00F11FD6" w:rsidRDefault="00F11FD6" w:rsidP="00F11FD6">
            <w:proofErr w:type="spellStart"/>
            <w:r>
              <w:t>modem_dfe_data_adc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F11FD6" w:rsidRDefault="00AE5FFD" w:rsidP="00F11FD6">
            <w:r>
              <w:t>DFE_DATA_ADC</w:t>
            </w:r>
            <w:r w:rsidR="002C3359">
              <w:t>_</w:t>
            </w:r>
            <w:r w:rsidR="00F11FD6">
              <w:t>0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I2S_SDI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APP_I2S_SDI0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I2S_SDO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APP_I2S_SDO0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I2S_WS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APP_I2S_WS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SD_DAT2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APP_SD_DAT2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IOVDD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PVDD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IOVDD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VDD_RING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VDD_PLL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BAT_OSC_AVDD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AVDD_RX_LNA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AVDD_RF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AVDD_MODEM_PLL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AVDD_PLL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B62300">
            <w:r>
              <w:t>AVDD_MODEM_PLL</w:t>
            </w:r>
          </w:p>
        </w:tc>
        <w:tc>
          <w:tcPr>
            <w:tcW w:w="4640" w:type="dxa"/>
          </w:tcPr>
          <w:p w:rsidR="008746EB" w:rsidRDefault="008746EB" w:rsidP="00B62300">
            <w:r w:rsidRPr="008746EB">
              <w:t>AVDD_CP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B62300">
            <w:r>
              <w:t>AVDD_MODEM_PLL</w:t>
            </w:r>
          </w:p>
        </w:tc>
        <w:tc>
          <w:tcPr>
            <w:tcW w:w="4640" w:type="dxa"/>
          </w:tcPr>
          <w:p w:rsidR="008746EB" w:rsidRDefault="008746EB" w:rsidP="00B62300">
            <w:r w:rsidRPr="008746EB">
              <w:t>AVDD_VR_PLL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AVDD_MODEM_RF_RX</w:t>
            </w:r>
          </w:p>
        </w:tc>
        <w:tc>
          <w:tcPr>
            <w:tcW w:w="4640" w:type="dxa"/>
          </w:tcPr>
          <w:p w:rsidR="00B62300" w:rsidRDefault="008746EB" w:rsidP="008746EB">
            <w:r w:rsidRPr="008746EB">
              <w:t>AVDD_RF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CGND_MODEM_PLL</w:t>
            </w:r>
          </w:p>
        </w:tc>
        <w:tc>
          <w:tcPr>
            <w:tcW w:w="4640" w:type="dxa"/>
          </w:tcPr>
          <w:p w:rsidR="00B62300" w:rsidRDefault="008746EB" w:rsidP="008746EB">
            <w:r w:rsidRPr="008746EB">
              <w:t>GND_VCO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RSV</w:t>
            </w:r>
          </w:p>
        </w:tc>
        <w:tc>
          <w:tcPr>
            <w:tcW w:w="4640" w:type="dxa"/>
          </w:tcPr>
          <w:p w:rsidR="00B62300" w:rsidRDefault="00B62300" w:rsidP="00B62300"/>
        </w:tc>
      </w:tr>
      <w:tr w:rsidR="00B62300" w:rsidTr="001E6F91">
        <w:tc>
          <w:tcPr>
            <w:tcW w:w="3548" w:type="dxa"/>
          </w:tcPr>
          <w:p w:rsidR="00B62300" w:rsidRDefault="00B62300" w:rsidP="00B62300">
            <w:proofErr w:type="spellStart"/>
            <w:r>
              <w:t>modem_gpio</w:t>
            </w:r>
            <w:proofErr w:type="spellEnd"/>
            <w:r>
              <w:t>[3]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MODEM_GPIO_3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proofErr w:type="spellStart"/>
            <w:r>
              <w:t>modem_gpio</w:t>
            </w:r>
            <w:proofErr w:type="spellEnd"/>
            <w:r>
              <w:t>[2]</w:t>
            </w:r>
          </w:p>
        </w:tc>
        <w:tc>
          <w:tcPr>
            <w:tcW w:w="4640" w:type="dxa"/>
          </w:tcPr>
          <w:p w:rsidR="00B62300" w:rsidRDefault="008746EB" w:rsidP="00B62300">
            <w:r>
              <w:t>MODEM_GPIO_2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proofErr w:type="spellStart"/>
            <w:r>
              <w:t>modem_gpio</w:t>
            </w:r>
            <w:proofErr w:type="spellEnd"/>
            <w:r>
              <w:t>[1]</w:t>
            </w:r>
          </w:p>
        </w:tc>
        <w:tc>
          <w:tcPr>
            <w:tcW w:w="4640" w:type="dxa"/>
          </w:tcPr>
          <w:p w:rsidR="00B62300" w:rsidRDefault="008746EB" w:rsidP="00B62300">
            <w:r>
              <w:t>MODEM_GPIO_2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proofErr w:type="spellStart"/>
            <w:r>
              <w:t>modem_gpio</w:t>
            </w:r>
            <w:proofErr w:type="spellEnd"/>
            <w:r>
              <w:t>[0]</w:t>
            </w:r>
          </w:p>
        </w:tc>
        <w:tc>
          <w:tcPr>
            <w:tcW w:w="4640" w:type="dxa"/>
          </w:tcPr>
          <w:p w:rsidR="00B62300" w:rsidRDefault="008746EB" w:rsidP="00B62300">
            <w:r>
              <w:t>MODEM_GPIO_0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GPIO[13]</w:t>
            </w:r>
          </w:p>
        </w:tc>
        <w:tc>
          <w:tcPr>
            <w:tcW w:w="4640" w:type="dxa"/>
          </w:tcPr>
          <w:p w:rsidR="00B62300" w:rsidRDefault="008746EB" w:rsidP="00B62300">
            <w:r>
              <w:t>APP_GPIO_13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GPIO[12]</w:t>
            </w:r>
          </w:p>
        </w:tc>
        <w:tc>
          <w:tcPr>
            <w:tcW w:w="4640" w:type="dxa"/>
          </w:tcPr>
          <w:p w:rsidR="00B62300" w:rsidRDefault="008746EB" w:rsidP="00B62300">
            <w:r>
              <w:t>APP_GPIO_12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proofErr w:type="spellStart"/>
            <w:r>
              <w:t>modem_dfe_txnrx</w:t>
            </w:r>
            <w:proofErr w:type="spellEnd"/>
          </w:p>
        </w:tc>
        <w:tc>
          <w:tcPr>
            <w:tcW w:w="4640" w:type="dxa"/>
          </w:tcPr>
          <w:p w:rsidR="00B62300" w:rsidRDefault="008746EB" w:rsidP="00B62300">
            <w:r w:rsidRPr="008746EB">
              <w:t>MODEM_DFE_TXNRX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proofErr w:type="spellStart"/>
            <w:r>
              <w:t>modem_dfe_ena</w:t>
            </w:r>
            <w:proofErr w:type="spellEnd"/>
          </w:p>
        </w:tc>
        <w:tc>
          <w:tcPr>
            <w:tcW w:w="4640" w:type="dxa"/>
          </w:tcPr>
          <w:p w:rsidR="00B62300" w:rsidRDefault="008746EB" w:rsidP="00B62300">
            <w:r w:rsidRPr="008746EB">
              <w:t>MODEM_DFE_ENA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I2S_CLK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APP_I2S_CLK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SD_CLK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APP_SD_CLK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SD_CMD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APP_SD_CMD</w:t>
            </w:r>
          </w:p>
        </w:tc>
      </w:tr>
      <w:tr w:rsidR="00B62300" w:rsidTr="001E6F91">
        <w:tc>
          <w:tcPr>
            <w:tcW w:w="3548" w:type="dxa"/>
          </w:tcPr>
          <w:p w:rsidR="00B62300" w:rsidRDefault="00B62300" w:rsidP="00B62300">
            <w:r>
              <w:t>SD_DAT3_CD</w:t>
            </w:r>
          </w:p>
        </w:tc>
        <w:tc>
          <w:tcPr>
            <w:tcW w:w="4640" w:type="dxa"/>
          </w:tcPr>
          <w:p w:rsidR="00B62300" w:rsidRDefault="008746EB" w:rsidP="00B62300">
            <w:r w:rsidRPr="008746EB">
              <w:t>APP_SD_DAT3_CD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IOVDD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PVDD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IOVDD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VDD_RING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INT[3]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APP_INT_3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AGND_RX_LNA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GND_RF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AGND_MODEM_PLL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GND_PLL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AGND_MODEM_PLL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GND_CP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AGND_MODEM_PLL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GND_VR_PLL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AGND_MODEM_PLL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GND_ESD_PLL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lastRenderedPageBreak/>
              <w:t>AGND_MODEM_RF_RX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GND_RF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AGND_MODEM_RF_RX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GND_ESD_RF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DGND_MODEM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GND_ESD_DIG</w:t>
            </w:r>
          </w:p>
        </w:tc>
      </w:tr>
      <w:tr w:rsidR="008746EB" w:rsidTr="001E6F91">
        <w:trPr>
          <w:trHeight w:val="115"/>
        </w:trPr>
        <w:tc>
          <w:tcPr>
            <w:tcW w:w="3548" w:type="dxa"/>
          </w:tcPr>
          <w:p w:rsidR="008746EB" w:rsidRDefault="008746EB" w:rsidP="008746EB">
            <w:r>
              <w:t>DGND_MODEM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GND_VR_DIG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DVDD_MODEM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AVDD_DIG_IO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DVDD_MODEM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AVDD_VR_DIG</w:t>
            </w:r>
          </w:p>
        </w:tc>
      </w:tr>
      <w:tr w:rsidR="00D77DC8" w:rsidTr="001E6F91">
        <w:tc>
          <w:tcPr>
            <w:tcW w:w="3548" w:type="dxa"/>
          </w:tcPr>
          <w:p w:rsidR="00D77DC8" w:rsidRDefault="00D77DC8" w:rsidP="008746EB">
            <w:r>
              <w:t>DVDD_MODEM</w:t>
            </w:r>
          </w:p>
        </w:tc>
        <w:tc>
          <w:tcPr>
            <w:tcW w:w="4640" w:type="dxa"/>
          </w:tcPr>
          <w:p w:rsidR="00D77DC8" w:rsidRPr="008746EB" w:rsidRDefault="00D77DC8" w:rsidP="008746EB">
            <w:r w:rsidRPr="00D77DC8">
              <w:t>DVDD_DIG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CVDD_MODEM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VR_DIG_OUT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CVDD_MODEM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DVDD_IO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CVDD_MODEM</w:t>
            </w:r>
          </w:p>
        </w:tc>
        <w:tc>
          <w:tcPr>
            <w:tcW w:w="4640" w:type="dxa"/>
          </w:tcPr>
          <w:p w:rsidR="008746EB" w:rsidRDefault="008746EB" w:rsidP="008746EB">
            <w:r w:rsidRPr="008746EB">
              <w:t>DVDD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RSV</w:t>
            </w:r>
          </w:p>
        </w:tc>
        <w:tc>
          <w:tcPr>
            <w:tcW w:w="4640" w:type="dxa"/>
          </w:tcPr>
          <w:p w:rsidR="008746EB" w:rsidRDefault="008746EB" w:rsidP="008746EB"/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CGND_MODEM</w:t>
            </w:r>
          </w:p>
        </w:tc>
        <w:tc>
          <w:tcPr>
            <w:tcW w:w="4640" w:type="dxa"/>
          </w:tcPr>
          <w:p w:rsidR="008746EB" w:rsidRDefault="00946903" w:rsidP="008746EB">
            <w:r w:rsidRPr="00946903">
              <w:t>GND_DIG</w:t>
            </w:r>
          </w:p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RSV</w:t>
            </w:r>
          </w:p>
        </w:tc>
        <w:tc>
          <w:tcPr>
            <w:tcW w:w="4640" w:type="dxa"/>
          </w:tcPr>
          <w:p w:rsidR="008746EB" w:rsidRDefault="008746EB" w:rsidP="008746EB"/>
        </w:tc>
      </w:tr>
      <w:tr w:rsidR="008746EB" w:rsidTr="001E6F91">
        <w:tc>
          <w:tcPr>
            <w:tcW w:w="3548" w:type="dxa"/>
          </w:tcPr>
          <w:p w:rsidR="008746EB" w:rsidRDefault="008746EB" w:rsidP="008746EB">
            <w:r>
              <w:t>AGND_MODEM_RF_TX</w:t>
            </w:r>
          </w:p>
        </w:tc>
        <w:tc>
          <w:tcPr>
            <w:tcW w:w="4640" w:type="dxa"/>
          </w:tcPr>
          <w:p w:rsidR="008746EB" w:rsidRDefault="00946903" w:rsidP="008746EB">
            <w:r w:rsidRPr="00946903">
              <w:t>GND_TX_MIX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AGND_MODEM_RF_TX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GND_ESD_TX_MIX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AVDD_MODEM_RF_TX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AVDD_TX_MIX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RSV</w:t>
            </w:r>
          </w:p>
        </w:tc>
        <w:tc>
          <w:tcPr>
            <w:tcW w:w="4640" w:type="dxa"/>
          </w:tcPr>
          <w:p w:rsidR="00946903" w:rsidRDefault="00946903" w:rsidP="00946903"/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CVDD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CVDD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INT[2]</w:t>
            </w:r>
          </w:p>
        </w:tc>
        <w:tc>
          <w:tcPr>
            <w:tcW w:w="4640" w:type="dxa"/>
          </w:tcPr>
          <w:p w:rsidR="00946903" w:rsidRDefault="00946903" w:rsidP="00946903">
            <w:r>
              <w:t>APP_INT_2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GND_MODEM_RF_IN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GND_RF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AGND_MODEM_BB_RX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GND_ADC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AGND_MODEM_BB_RX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GND_VR_ADC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AVDD_MODEM_BB_RX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AVDD_ADC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AVDD_MODEM_BB_RX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AVDD_VR_ADC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AVDD_MODEM_BB_TX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AVDD_DAC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RSV</w:t>
            </w:r>
          </w:p>
        </w:tc>
        <w:tc>
          <w:tcPr>
            <w:tcW w:w="4640" w:type="dxa"/>
          </w:tcPr>
          <w:p w:rsidR="00946903" w:rsidRDefault="00946903" w:rsidP="00946903"/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AGND_MODEM_BB_TX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GND_DAC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GND_MODEM_RF_OUT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GND_PA</w:t>
            </w:r>
          </w:p>
        </w:tc>
      </w:tr>
      <w:tr w:rsidR="00D8452F" w:rsidTr="001E6F91">
        <w:tc>
          <w:tcPr>
            <w:tcW w:w="3548" w:type="dxa"/>
          </w:tcPr>
          <w:p w:rsidR="00D8452F" w:rsidRDefault="00D8452F" w:rsidP="00946903">
            <w:r>
              <w:t>GND_MODEM_RF_OUT</w:t>
            </w:r>
          </w:p>
        </w:tc>
        <w:tc>
          <w:tcPr>
            <w:tcW w:w="4640" w:type="dxa"/>
          </w:tcPr>
          <w:p w:rsidR="00D8452F" w:rsidRPr="00946903" w:rsidRDefault="00D8452F" w:rsidP="00946903">
            <w:r w:rsidRPr="00D8452F">
              <w:t>OUTN_PA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AGND_TX_PA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AGND_TX_PA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GND_ESD_PA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AVDD_TX_PA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AVDD_PA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RSV</w:t>
            </w:r>
          </w:p>
        </w:tc>
        <w:tc>
          <w:tcPr>
            <w:tcW w:w="4640" w:type="dxa"/>
          </w:tcPr>
          <w:p w:rsidR="00946903" w:rsidRDefault="00946903" w:rsidP="00946903"/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GPIO[7]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APP_GPIO_7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GPIO[5]</w:t>
            </w:r>
          </w:p>
        </w:tc>
        <w:tc>
          <w:tcPr>
            <w:tcW w:w="4640" w:type="dxa"/>
          </w:tcPr>
          <w:p w:rsidR="00946903" w:rsidRDefault="00946903" w:rsidP="00946903">
            <w:r>
              <w:t>APP_GPIO_5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GPIO[3]</w:t>
            </w:r>
          </w:p>
        </w:tc>
        <w:tc>
          <w:tcPr>
            <w:tcW w:w="4640" w:type="dxa"/>
          </w:tcPr>
          <w:p w:rsidR="00946903" w:rsidRDefault="00946903" w:rsidP="00946903">
            <w:r>
              <w:t>APP_GPIO_3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GPIO[1]</w:t>
            </w:r>
          </w:p>
        </w:tc>
        <w:tc>
          <w:tcPr>
            <w:tcW w:w="4640" w:type="dxa"/>
          </w:tcPr>
          <w:p w:rsidR="00946903" w:rsidRDefault="00946903" w:rsidP="00946903">
            <w:r>
              <w:t>APP_GPIO_1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NMI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APP_NMI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INT[1]</w:t>
            </w:r>
          </w:p>
        </w:tc>
        <w:tc>
          <w:tcPr>
            <w:tcW w:w="4640" w:type="dxa"/>
          </w:tcPr>
          <w:p w:rsidR="00946903" w:rsidRDefault="00946903" w:rsidP="00946903">
            <w:r>
              <w:t>APP_INT_1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GND_MODEM_RF_IN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GND_RF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MODEM_RF_IN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RF_IN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GND_MODEM_RF_IN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GND_RF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AGND_MODEM_IF_RX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GND_IF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AGND_MODEM_IF_RX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GND_ESD_IF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AGND_MODEM_IF_RX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GND_CREF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AGND_MODEM_IF_RX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GND_ESD_CREF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AVDD_MODEM_IF_RX</w:t>
            </w:r>
          </w:p>
        </w:tc>
        <w:tc>
          <w:tcPr>
            <w:tcW w:w="4640" w:type="dxa"/>
          </w:tcPr>
          <w:p w:rsidR="00946903" w:rsidRDefault="00946903" w:rsidP="00946903">
            <w:r w:rsidRPr="00946903">
              <w:t>AVDD_IF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AVDD_MODEM_IF_RX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AVDD_CREF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lastRenderedPageBreak/>
              <w:t>AVDD_MODEM_IF_TX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AVDD_TX_LPF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RSV</w:t>
            </w:r>
          </w:p>
        </w:tc>
        <w:tc>
          <w:tcPr>
            <w:tcW w:w="4640" w:type="dxa"/>
          </w:tcPr>
          <w:p w:rsidR="00946903" w:rsidRDefault="00946903" w:rsidP="00946903"/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AGND_MODEM_IF_TX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GND_TX_LPF</w:t>
            </w:r>
          </w:p>
        </w:tc>
      </w:tr>
      <w:tr w:rsidR="0053496B" w:rsidTr="001E6F91">
        <w:tc>
          <w:tcPr>
            <w:tcW w:w="3548" w:type="dxa"/>
          </w:tcPr>
          <w:p w:rsidR="0053496B" w:rsidRDefault="0053496B" w:rsidP="00946903">
            <w:r>
              <w:t>AGND_MODEM_IF_TX</w:t>
            </w:r>
          </w:p>
        </w:tc>
        <w:tc>
          <w:tcPr>
            <w:tcW w:w="4640" w:type="dxa"/>
          </w:tcPr>
          <w:p w:rsidR="0053496B" w:rsidRDefault="0053496B" w:rsidP="00946903">
            <w:r w:rsidRPr="0053496B">
              <w:t>GND_E</w:t>
            </w:r>
            <w:r w:rsidR="00A9069F">
              <w:t>S</w:t>
            </w:r>
            <w:r w:rsidRPr="0053496B">
              <w:t>D_TX_LPF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GND_MODEM_RF_OUT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GND_PA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MODEM_RF_OUT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OUTP_PA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GND_MODEM_RF_OUT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GND_PA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AGND_TX_PA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GND_PA</w:t>
            </w:r>
          </w:p>
        </w:tc>
      </w:tr>
      <w:tr w:rsidR="0053496B" w:rsidTr="001E6F91">
        <w:tc>
          <w:tcPr>
            <w:tcW w:w="3548" w:type="dxa"/>
          </w:tcPr>
          <w:p w:rsidR="0053496B" w:rsidRDefault="0053496B" w:rsidP="00946903">
            <w:r>
              <w:t>AGND_TX_PA</w:t>
            </w:r>
          </w:p>
        </w:tc>
        <w:tc>
          <w:tcPr>
            <w:tcW w:w="4640" w:type="dxa"/>
          </w:tcPr>
          <w:p w:rsidR="0053496B" w:rsidRDefault="0053496B" w:rsidP="00946903">
            <w:r w:rsidRPr="0053496B">
              <w:t>GND_ESD_PA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AVDD_TX_PA</w:t>
            </w:r>
          </w:p>
        </w:tc>
        <w:tc>
          <w:tcPr>
            <w:tcW w:w="4640" w:type="dxa"/>
          </w:tcPr>
          <w:p w:rsidR="00946903" w:rsidRDefault="0053496B" w:rsidP="00946903">
            <w:r w:rsidRPr="0053496B">
              <w:t>AVDD_PA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proofErr w:type="spellStart"/>
            <w:r>
              <w:t>modem_paen_rxtx</w:t>
            </w:r>
            <w:proofErr w:type="spellEnd"/>
          </w:p>
        </w:tc>
        <w:tc>
          <w:tcPr>
            <w:tcW w:w="4640" w:type="dxa"/>
          </w:tcPr>
          <w:p w:rsidR="00946903" w:rsidRDefault="0053496B" w:rsidP="0053496B">
            <w:r w:rsidRPr="0053496B">
              <w:t>MODEM_DFE_TXNRX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GPIO[6]</w:t>
            </w:r>
          </w:p>
        </w:tc>
        <w:tc>
          <w:tcPr>
            <w:tcW w:w="4640" w:type="dxa"/>
          </w:tcPr>
          <w:p w:rsidR="00946903" w:rsidRDefault="0053496B" w:rsidP="00946903">
            <w:r>
              <w:t>APP_GPIO_6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GPIO[4]</w:t>
            </w:r>
          </w:p>
        </w:tc>
        <w:tc>
          <w:tcPr>
            <w:tcW w:w="4640" w:type="dxa"/>
          </w:tcPr>
          <w:p w:rsidR="00946903" w:rsidRDefault="0053496B" w:rsidP="00946903">
            <w:r>
              <w:t>APP_GPIO_4</w:t>
            </w:r>
          </w:p>
        </w:tc>
      </w:tr>
      <w:tr w:rsidR="00946903" w:rsidTr="001E6F91">
        <w:tc>
          <w:tcPr>
            <w:tcW w:w="3548" w:type="dxa"/>
          </w:tcPr>
          <w:p w:rsidR="00946903" w:rsidRDefault="00946903" w:rsidP="00946903">
            <w:r>
              <w:t>GPIO[2]</w:t>
            </w:r>
          </w:p>
        </w:tc>
        <w:tc>
          <w:tcPr>
            <w:tcW w:w="4640" w:type="dxa"/>
          </w:tcPr>
          <w:p w:rsidR="00946903" w:rsidRDefault="0053496B" w:rsidP="00946903">
            <w:r>
              <w:t>APP_GPIO_2</w:t>
            </w:r>
          </w:p>
        </w:tc>
      </w:tr>
      <w:tr w:rsidR="0053496B" w:rsidTr="001E6F91">
        <w:tc>
          <w:tcPr>
            <w:tcW w:w="3548" w:type="dxa"/>
          </w:tcPr>
          <w:p w:rsidR="0053496B" w:rsidRDefault="0053496B" w:rsidP="0053496B">
            <w:r>
              <w:t>GPIO[0]</w:t>
            </w:r>
          </w:p>
        </w:tc>
        <w:tc>
          <w:tcPr>
            <w:tcW w:w="4640" w:type="dxa"/>
          </w:tcPr>
          <w:p w:rsidR="0053496B" w:rsidRDefault="0053496B" w:rsidP="0053496B">
            <w:r>
              <w:t>APP_GPIO_0</w:t>
            </w:r>
          </w:p>
        </w:tc>
      </w:tr>
      <w:tr w:rsidR="0053496B" w:rsidTr="001E6F91">
        <w:tc>
          <w:tcPr>
            <w:tcW w:w="3548" w:type="dxa"/>
          </w:tcPr>
          <w:p w:rsidR="0053496B" w:rsidRDefault="0053496B" w:rsidP="0053496B">
            <w:r>
              <w:t>XTI</w:t>
            </w:r>
          </w:p>
        </w:tc>
        <w:tc>
          <w:tcPr>
            <w:tcW w:w="4640" w:type="dxa"/>
          </w:tcPr>
          <w:p w:rsidR="0053496B" w:rsidRDefault="0053496B" w:rsidP="0053496B">
            <w:r w:rsidRPr="0053496B">
              <w:t>APP_XTI</w:t>
            </w:r>
          </w:p>
        </w:tc>
      </w:tr>
      <w:tr w:rsidR="0053496B" w:rsidTr="001E6F91">
        <w:tc>
          <w:tcPr>
            <w:tcW w:w="3548" w:type="dxa"/>
          </w:tcPr>
          <w:p w:rsidR="0053496B" w:rsidRDefault="0053496B" w:rsidP="0053496B">
            <w:r>
              <w:t>INT[0]</w:t>
            </w:r>
          </w:p>
        </w:tc>
        <w:tc>
          <w:tcPr>
            <w:tcW w:w="4640" w:type="dxa"/>
          </w:tcPr>
          <w:p w:rsidR="0053496B" w:rsidRDefault="0053496B" w:rsidP="0053496B">
            <w:r>
              <w:t>APP_INT_0</w:t>
            </w:r>
          </w:p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  <w:tr w:rsidR="0053496B" w:rsidTr="001E6F91">
        <w:tc>
          <w:tcPr>
            <w:tcW w:w="3548" w:type="dxa"/>
          </w:tcPr>
          <w:p w:rsidR="0053496B" w:rsidRDefault="0053496B" w:rsidP="0053496B"/>
        </w:tc>
        <w:tc>
          <w:tcPr>
            <w:tcW w:w="4640" w:type="dxa"/>
          </w:tcPr>
          <w:p w:rsidR="0053496B" w:rsidRDefault="0053496B" w:rsidP="0053496B"/>
        </w:tc>
      </w:tr>
    </w:tbl>
    <w:p w:rsidR="004B3153" w:rsidRDefault="004B3153"/>
    <w:sectPr w:rsidR="004B31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5723"/>
    <w:rsid w:val="00034616"/>
    <w:rsid w:val="000454EB"/>
    <w:rsid w:val="0006063C"/>
    <w:rsid w:val="00087CD5"/>
    <w:rsid w:val="000E69A0"/>
    <w:rsid w:val="00146FBF"/>
    <w:rsid w:val="0015074B"/>
    <w:rsid w:val="001557B1"/>
    <w:rsid w:val="001E6F91"/>
    <w:rsid w:val="002011DE"/>
    <w:rsid w:val="00285AEC"/>
    <w:rsid w:val="0029639D"/>
    <w:rsid w:val="002C3359"/>
    <w:rsid w:val="00326F90"/>
    <w:rsid w:val="00362CF7"/>
    <w:rsid w:val="003C18F2"/>
    <w:rsid w:val="004236EC"/>
    <w:rsid w:val="004A7670"/>
    <w:rsid w:val="004B3153"/>
    <w:rsid w:val="0053496B"/>
    <w:rsid w:val="00546480"/>
    <w:rsid w:val="005F301E"/>
    <w:rsid w:val="006D7C8F"/>
    <w:rsid w:val="006E6302"/>
    <w:rsid w:val="00722159"/>
    <w:rsid w:val="0073079C"/>
    <w:rsid w:val="00730B11"/>
    <w:rsid w:val="00780B2C"/>
    <w:rsid w:val="008239C4"/>
    <w:rsid w:val="008746EB"/>
    <w:rsid w:val="0093759B"/>
    <w:rsid w:val="00946903"/>
    <w:rsid w:val="00A9069F"/>
    <w:rsid w:val="00AA1D8D"/>
    <w:rsid w:val="00AC5467"/>
    <w:rsid w:val="00AE5FFD"/>
    <w:rsid w:val="00B22A82"/>
    <w:rsid w:val="00B47730"/>
    <w:rsid w:val="00B62300"/>
    <w:rsid w:val="00BC3814"/>
    <w:rsid w:val="00C02C03"/>
    <w:rsid w:val="00C10BE9"/>
    <w:rsid w:val="00C36F37"/>
    <w:rsid w:val="00C8631B"/>
    <w:rsid w:val="00C8778B"/>
    <w:rsid w:val="00CB0664"/>
    <w:rsid w:val="00CF0C31"/>
    <w:rsid w:val="00D11063"/>
    <w:rsid w:val="00D77DC8"/>
    <w:rsid w:val="00D8452F"/>
    <w:rsid w:val="00E50416"/>
    <w:rsid w:val="00EB4E1B"/>
    <w:rsid w:val="00EB571E"/>
    <w:rsid w:val="00EB6D45"/>
    <w:rsid w:val="00ED686D"/>
    <w:rsid w:val="00EE40D8"/>
    <w:rsid w:val="00F11FD6"/>
    <w:rsid w:val="00F25FEE"/>
    <w:rsid w:val="00FC693F"/>
    <w:rsid w:val="00F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E54E9-7315-4294-966B-D505F63E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1591</Words>
  <Characters>9073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10643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</cp:lastModifiedBy>
  <cp:revision>28</cp:revision>
  <dcterms:created xsi:type="dcterms:W3CDTF">2013-12-23T23:15:00Z</dcterms:created>
  <dcterms:modified xsi:type="dcterms:W3CDTF">2022-10-20T16:05:00Z</dcterms:modified>
  <cp:category/>
</cp:coreProperties>
</file>