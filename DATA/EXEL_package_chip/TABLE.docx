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</w:tcPr>
          <w:p>
            <w:r>
              <w:t>Номер вывода кристалла</w:t>
            </w:r>
          </w:p>
        </w:tc>
        <w:tc>
          <w:tcPr>
            <w:tcW w:type="dxa" w:w="2422"/>
          </w:tcPr>
          <w:p>
            <w:r>
              <w:t>Обозначение вывода крсталла</w:t>
            </w:r>
          </w:p>
        </w:tc>
        <w:tc>
          <w:tcPr>
            <w:tcW w:type="dxa" w:w="2422"/>
          </w:tcPr>
          <w:p>
            <w:r>
              <w:t>Номер вывода корпуса</w:t>
            </w:r>
          </w:p>
        </w:tc>
        <w:tc>
          <w:tcPr>
            <w:tcW w:type="dxa" w:w="2422"/>
          </w:tcPr>
          <w:p>
            <w:r>
              <w:t>Обозначение вывода корпуса</w:t>
            </w:r>
          </w:p>
        </w:tc>
      </w:tr>
      <w:tr>
        <w:tc>
          <w:tcPr>
            <w:tcW w:type="dxa" w:w="2422"/>
          </w:tcPr>
          <w:p>
            <w:r>
              <w:t>A2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A6</w:t>
            </w:r>
          </w:p>
        </w:tc>
        <w:tc>
          <w:tcPr>
            <w:tcW w:type="dxa" w:w="2422"/>
          </w:tcPr>
          <w:p>
            <w:r>
              <w:t>GND_CP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A7</w:t>
            </w:r>
          </w:p>
        </w:tc>
        <w:tc>
          <w:tcPr>
            <w:tcW w:type="dxa" w:w="2422"/>
          </w:tcPr>
          <w:p>
            <w:r>
              <w:t>AVDD_CP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A8</w:t>
            </w:r>
          </w:p>
        </w:tc>
        <w:tc>
          <w:tcPr>
            <w:tcW w:type="dxa" w:w="2422"/>
          </w:tcPr>
          <w:p>
            <w:r>
              <w:t>AVDD_PLL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A9</w:t>
            </w:r>
          </w:p>
        </w:tc>
        <w:tc>
          <w:tcPr>
            <w:tcW w:type="dxa" w:w="2422"/>
          </w:tcPr>
          <w:p>
            <w:r>
              <w:t>GND_PLL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A10</w:t>
            </w:r>
          </w:p>
        </w:tc>
        <w:tc>
          <w:tcPr>
            <w:tcW w:type="dxa" w:w="2422"/>
          </w:tcPr>
          <w:p>
            <w:r>
              <w:t>AVDD_VR_PLL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A11</w:t>
            </w:r>
          </w:p>
        </w:tc>
        <w:tc>
          <w:tcPr>
            <w:tcW w:type="dxa" w:w="2422"/>
          </w:tcPr>
          <w:p>
            <w:r>
              <w:t>GND_VR_PLL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A12</w:t>
            </w:r>
          </w:p>
        </w:tc>
        <w:tc>
          <w:tcPr>
            <w:tcW w:type="dxa" w:w="2422"/>
          </w:tcPr>
          <w:p>
            <w:r>
              <w:t>VR_PLL_OUT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A13</w:t>
            </w:r>
          </w:p>
        </w:tc>
        <w:tc>
          <w:tcPr>
            <w:tcW w:type="dxa" w:w="2422"/>
          </w:tcPr>
          <w:p>
            <w:r>
              <w:t>CVDD_PLL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A14</w:t>
            </w:r>
          </w:p>
        </w:tc>
        <w:tc>
          <w:tcPr>
            <w:tcW w:type="dxa" w:w="2422"/>
          </w:tcPr>
          <w:p>
            <w:r>
              <w:t>CVDD_VCO</w:t>
            </w:r>
          </w:p>
        </w:tc>
        <w:tc>
          <w:tcPr>
            <w:tcW w:type="dxa" w:w="2422"/>
          </w:tcPr>
          <w:p>
            <w:r>
              <w:t>A4</w:t>
            </w:r>
          </w:p>
        </w:tc>
        <w:tc>
          <w:tcPr>
            <w:tcW w:type="dxa" w:w="2422"/>
          </w:tcPr>
          <w:p>
            <w:r>
              <w:t>CVDD_PLL</w:t>
            </w:r>
          </w:p>
        </w:tc>
      </w:tr>
      <w:tr>
        <w:tc>
          <w:tcPr>
            <w:tcW w:type="dxa" w:w="2422"/>
          </w:tcPr>
          <w:p>
            <w:r>
              <w:t>A15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A16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A25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A26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A33</w:t>
            </w:r>
          </w:p>
        </w:tc>
        <w:tc>
          <w:tcPr>
            <w:tcW w:type="dxa" w:w="2422"/>
          </w:tcPr>
          <w:p>
            <w:r>
              <w:t>APP_SCL</w:t>
            </w:r>
          </w:p>
        </w:tc>
        <w:tc>
          <w:tcPr>
            <w:tcW w:type="dxa" w:w="2422"/>
          </w:tcPr>
          <w:p>
            <w:r>
              <w:t>C8</w:t>
            </w:r>
          </w:p>
        </w:tc>
        <w:tc>
          <w:tcPr>
            <w:tcW w:type="dxa" w:w="2422"/>
          </w:tcPr>
          <w:p>
            <w:r>
              <w:t>SCL</w:t>
            </w:r>
          </w:p>
        </w:tc>
      </w:tr>
      <w:tr>
        <w:tc>
          <w:tcPr>
            <w:tcW w:type="dxa" w:w="2422"/>
          </w:tcPr>
          <w:p>
            <w:r>
              <w:t>A34</w:t>
            </w:r>
          </w:p>
        </w:tc>
        <w:tc>
          <w:tcPr>
            <w:tcW w:type="dxa" w:w="2422"/>
          </w:tcPr>
          <w:p>
            <w:r>
              <w:t>APP_SDA</w:t>
            </w:r>
          </w:p>
        </w:tc>
        <w:tc>
          <w:tcPr>
            <w:tcW w:type="dxa" w:w="2422"/>
          </w:tcPr>
          <w:p>
            <w:r>
              <w:t>C9</w:t>
            </w:r>
          </w:p>
        </w:tc>
        <w:tc>
          <w:tcPr>
            <w:tcW w:type="dxa" w:w="2422"/>
          </w:tcPr>
          <w:p>
            <w:r>
              <w:t>SDA</w:t>
            </w:r>
          </w:p>
        </w:tc>
      </w:tr>
      <w:tr>
        <w:tc>
          <w:tcPr>
            <w:tcW w:type="dxa" w:w="2422"/>
          </w:tcPr>
          <w:p>
            <w:r>
              <w:t>A35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A36</w:t>
            </w:r>
          </w:p>
        </w:tc>
        <w:tc>
          <w:tcPr>
            <w:tcW w:type="dxa" w:w="2422"/>
          </w:tcPr>
          <w:p>
            <w:r>
              <w:t>APP_SSI_nCS_3</w:t>
            </w:r>
          </w:p>
        </w:tc>
        <w:tc>
          <w:tcPr>
            <w:tcW w:type="dxa" w:w="2422"/>
          </w:tcPr>
          <w:p>
            <w:r>
              <w:t>B9</w:t>
            </w:r>
          </w:p>
        </w:tc>
        <w:tc>
          <w:tcPr>
            <w:tcW w:type="dxa" w:w="2422"/>
          </w:tcPr>
          <w:p>
            <w:r>
              <w:t>SPI_nCS[3]</w:t>
            </w:r>
          </w:p>
        </w:tc>
      </w:tr>
      <w:tr>
        <w:tc>
          <w:tcPr>
            <w:tcW w:type="dxa" w:w="2422"/>
          </w:tcPr>
          <w:p>
            <w:r>
              <w:t>A37</w:t>
            </w:r>
          </w:p>
        </w:tc>
        <w:tc>
          <w:tcPr>
            <w:tcW w:type="dxa" w:w="2422"/>
          </w:tcPr>
          <w:p>
            <w:r>
              <w:t>APP_SSI_nCS_2</w:t>
            </w:r>
          </w:p>
        </w:tc>
        <w:tc>
          <w:tcPr>
            <w:tcW w:type="dxa" w:w="2422"/>
          </w:tcPr>
          <w:p>
            <w:r>
              <w:t>B8</w:t>
            </w:r>
          </w:p>
        </w:tc>
        <w:tc>
          <w:tcPr>
            <w:tcW w:type="dxa" w:w="2422"/>
          </w:tcPr>
          <w:p>
            <w:r>
              <w:t>SPI_nCS[2]</w:t>
            </w:r>
          </w:p>
        </w:tc>
      </w:tr>
      <w:tr>
        <w:tc>
          <w:tcPr>
            <w:tcW w:type="dxa" w:w="2422"/>
          </w:tcPr>
          <w:p>
            <w:r>
              <w:t>A38</w:t>
            </w:r>
          </w:p>
        </w:tc>
        <w:tc>
          <w:tcPr>
            <w:tcW w:type="dxa" w:w="2422"/>
          </w:tcPr>
          <w:p>
            <w:r>
              <w:t>APP_SSI_nCS_1</w:t>
            </w:r>
          </w:p>
        </w:tc>
        <w:tc>
          <w:tcPr>
            <w:tcW w:type="dxa" w:w="2422"/>
          </w:tcPr>
          <w:p>
            <w:r>
              <w:t>A9</w:t>
            </w:r>
          </w:p>
        </w:tc>
        <w:tc>
          <w:tcPr>
            <w:tcW w:type="dxa" w:w="2422"/>
          </w:tcPr>
          <w:p>
            <w:r>
              <w:t>SPI_nCS[1]</w:t>
            </w:r>
          </w:p>
        </w:tc>
      </w:tr>
      <w:tr>
        <w:tc>
          <w:tcPr>
            <w:tcW w:type="dxa" w:w="2422"/>
          </w:tcPr>
          <w:p>
            <w:r>
              <w:t>A39</w:t>
            </w:r>
          </w:p>
        </w:tc>
        <w:tc>
          <w:tcPr>
            <w:tcW w:type="dxa" w:w="2422"/>
          </w:tcPr>
          <w:p>
            <w:r>
              <w:t>APP_SSI_nCS_0</w:t>
            </w:r>
          </w:p>
        </w:tc>
        <w:tc>
          <w:tcPr>
            <w:tcW w:type="dxa" w:w="2422"/>
          </w:tcPr>
          <w:p>
            <w:r>
              <w:t>B10</w:t>
            </w:r>
          </w:p>
        </w:tc>
        <w:tc>
          <w:tcPr>
            <w:tcW w:type="dxa" w:w="2422"/>
          </w:tcPr>
          <w:p>
            <w:r>
              <w:t>SPI_nCS[0]</w:t>
            </w:r>
          </w:p>
        </w:tc>
      </w:tr>
      <w:tr>
        <w:tc>
          <w:tcPr>
            <w:tcW w:type="dxa" w:w="2422"/>
          </w:tcPr>
          <w:p>
            <w:r>
              <w:t>A40</w:t>
            </w:r>
          </w:p>
        </w:tc>
        <w:tc>
          <w:tcPr>
            <w:tcW w:type="dxa" w:w="2422"/>
          </w:tcPr>
          <w:p>
            <w:r>
              <w:t>APP_SSI_MISO</w:t>
            </w:r>
          </w:p>
        </w:tc>
        <w:tc>
          <w:tcPr>
            <w:tcW w:type="dxa" w:w="2422"/>
          </w:tcPr>
          <w:p>
            <w:r>
              <w:t>A10</w:t>
            </w:r>
          </w:p>
        </w:tc>
        <w:tc>
          <w:tcPr>
            <w:tcW w:type="dxa" w:w="2422"/>
          </w:tcPr>
          <w:p>
            <w:r>
              <w:t>SPI_MISO</w:t>
            </w:r>
          </w:p>
        </w:tc>
      </w:tr>
      <w:tr>
        <w:tc>
          <w:tcPr>
            <w:tcW w:type="dxa" w:w="2422"/>
          </w:tcPr>
          <w:p>
            <w:r>
              <w:t>A41</w:t>
            </w:r>
          </w:p>
        </w:tc>
        <w:tc>
          <w:tcPr>
            <w:tcW w:type="dxa" w:w="2422"/>
          </w:tcPr>
          <w:p>
            <w:r>
              <w:t>APP_SSI_MOSI</w:t>
            </w:r>
          </w:p>
        </w:tc>
        <w:tc>
          <w:tcPr>
            <w:tcW w:type="dxa" w:w="2422"/>
          </w:tcPr>
          <w:p>
            <w:r>
              <w:t>A11</w:t>
            </w:r>
          </w:p>
        </w:tc>
        <w:tc>
          <w:tcPr>
            <w:tcW w:type="dxa" w:w="2422"/>
          </w:tcPr>
          <w:p>
            <w:r>
              <w:t>SPI_MOSI</w:t>
            </w:r>
          </w:p>
        </w:tc>
      </w:tr>
      <w:tr>
        <w:tc>
          <w:tcPr>
            <w:tcW w:type="dxa" w:w="2422"/>
          </w:tcPr>
          <w:p>
            <w:r>
              <w:t>A42</w:t>
            </w:r>
          </w:p>
        </w:tc>
        <w:tc>
          <w:tcPr>
            <w:tcW w:type="dxa" w:w="2422"/>
          </w:tcPr>
          <w:p>
            <w:r>
              <w:t>APP_SSI_SCK</w:t>
            </w:r>
          </w:p>
        </w:tc>
        <w:tc>
          <w:tcPr>
            <w:tcW w:type="dxa" w:w="2422"/>
          </w:tcPr>
          <w:p>
            <w:r>
              <w:t>B11</w:t>
            </w:r>
          </w:p>
        </w:tc>
        <w:tc>
          <w:tcPr>
            <w:tcW w:type="dxa" w:w="2422"/>
          </w:tcPr>
          <w:p>
            <w:r>
              <w:t>SPI_SCK</w:t>
            </w:r>
          </w:p>
        </w:tc>
      </w:tr>
      <w:tr>
        <w:tc>
          <w:tcPr>
            <w:tcW w:type="dxa" w:w="2422"/>
          </w:tcPr>
          <w:p>
            <w:r>
              <w:t>A43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A44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A45</w:t>
            </w:r>
          </w:p>
        </w:tc>
        <w:tc>
          <w:tcPr>
            <w:tcW w:type="dxa" w:w="2422"/>
          </w:tcPr>
          <w:p>
            <w:r>
              <w:t>APP_QSPI_nWP</w:t>
            </w:r>
          </w:p>
        </w:tc>
        <w:tc>
          <w:tcPr>
            <w:tcW w:type="dxa" w:w="2422"/>
          </w:tcPr>
          <w:p>
            <w:r>
              <w:t>B13</w:t>
            </w:r>
          </w:p>
        </w:tc>
        <w:tc>
          <w:tcPr>
            <w:tcW w:type="dxa" w:w="2422"/>
          </w:tcPr>
          <w:p>
            <w:r>
              <w:t>QSPI_nWP_D2</w:t>
            </w:r>
          </w:p>
        </w:tc>
      </w:tr>
      <w:tr>
        <w:tc>
          <w:tcPr>
            <w:tcW w:type="dxa" w:w="2422"/>
          </w:tcPr>
          <w:p>
            <w:r>
              <w:t>A46</w:t>
            </w:r>
          </w:p>
        </w:tc>
        <w:tc>
          <w:tcPr>
            <w:tcW w:type="dxa" w:w="2422"/>
          </w:tcPr>
          <w:p>
            <w:r>
              <w:t>APP_QSPI_MISO</w:t>
            </w:r>
          </w:p>
        </w:tc>
        <w:tc>
          <w:tcPr>
            <w:tcW w:type="dxa" w:w="2422"/>
          </w:tcPr>
          <w:p>
            <w:r>
              <w:t>A14</w:t>
            </w:r>
          </w:p>
        </w:tc>
        <w:tc>
          <w:tcPr>
            <w:tcW w:type="dxa" w:w="2422"/>
          </w:tcPr>
          <w:p>
            <w:r>
              <w:t>QSPI_MISO_D1</w:t>
            </w:r>
          </w:p>
        </w:tc>
      </w:tr>
      <w:tr>
        <w:tc>
          <w:tcPr>
            <w:tcW w:type="dxa" w:w="2422"/>
          </w:tcPr>
          <w:p>
            <w:r>
              <w:t>A47</w:t>
            </w:r>
          </w:p>
        </w:tc>
        <w:tc>
          <w:tcPr>
            <w:tcW w:type="dxa" w:w="2422"/>
          </w:tcPr>
          <w:p>
            <w:r>
              <w:t>APP_QSPI_MOSI</w:t>
            </w:r>
          </w:p>
        </w:tc>
        <w:tc>
          <w:tcPr>
            <w:tcW w:type="dxa" w:w="2422"/>
          </w:tcPr>
          <w:p>
            <w:r>
              <w:t>B14</w:t>
            </w:r>
          </w:p>
        </w:tc>
        <w:tc>
          <w:tcPr>
            <w:tcW w:type="dxa" w:w="2422"/>
          </w:tcPr>
          <w:p>
            <w:r>
              <w:t>QSPI_MOSI_D0</w:t>
            </w:r>
          </w:p>
        </w:tc>
      </w:tr>
      <w:tr>
        <w:tc>
          <w:tcPr>
            <w:tcW w:type="dxa" w:w="2422"/>
          </w:tcPr>
          <w:p>
            <w:r>
              <w:t>A48</w:t>
            </w:r>
          </w:p>
        </w:tc>
        <w:tc>
          <w:tcPr>
            <w:tcW w:type="dxa" w:w="2422"/>
          </w:tcPr>
          <w:p>
            <w:r>
              <w:t>APP_QSPI_SCK</w:t>
            </w:r>
          </w:p>
        </w:tc>
        <w:tc>
          <w:tcPr>
            <w:tcW w:type="dxa" w:w="2422"/>
          </w:tcPr>
          <w:p>
            <w:r>
              <w:t>A12</w:t>
            </w:r>
          </w:p>
        </w:tc>
        <w:tc>
          <w:tcPr>
            <w:tcW w:type="dxa" w:w="2422"/>
          </w:tcPr>
          <w:p>
            <w:r>
              <w:t>QSPI_SCK</w:t>
            </w:r>
          </w:p>
        </w:tc>
      </w:tr>
      <w:tr>
        <w:tc>
          <w:tcPr>
            <w:tcW w:type="dxa" w:w="2422"/>
          </w:tcPr>
          <w:p>
            <w:r>
              <w:t>A49</w:t>
            </w:r>
          </w:p>
        </w:tc>
        <w:tc>
          <w:tcPr>
            <w:tcW w:type="dxa" w:w="2422"/>
          </w:tcPr>
          <w:p>
            <w:r>
              <w:t>APP_QSPI_nCS_3</w:t>
            </w:r>
          </w:p>
        </w:tc>
        <w:tc>
          <w:tcPr>
            <w:tcW w:type="dxa" w:w="2422"/>
          </w:tcPr>
          <w:p>
            <w:r>
              <w:t>C14</w:t>
            </w:r>
          </w:p>
        </w:tc>
        <w:tc>
          <w:tcPr>
            <w:tcW w:type="dxa" w:w="2422"/>
          </w:tcPr>
          <w:p>
            <w:r>
              <w:t>QSPI_nCS[3]</w:t>
            </w:r>
          </w:p>
        </w:tc>
      </w:tr>
      <w:tr>
        <w:tc>
          <w:tcPr>
            <w:tcW w:type="dxa" w:w="2422"/>
          </w:tcPr>
          <w:p>
            <w:r>
              <w:t>A50</w:t>
            </w:r>
          </w:p>
        </w:tc>
        <w:tc>
          <w:tcPr>
            <w:tcW w:type="dxa" w:w="2422"/>
          </w:tcPr>
          <w:p>
            <w:r>
              <w:t>APP_QSPI_nCS_2</w:t>
            </w:r>
          </w:p>
        </w:tc>
        <w:tc>
          <w:tcPr>
            <w:tcW w:type="dxa" w:w="2422"/>
          </w:tcPr>
          <w:p>
            <w:r>
              <w:t>C13</w:t>
            </w:r>
          </w:p>
        </w:tc>
        <w:tc>
          <w:tcPr>
            <w:tcW w:type="dxa" w:w="2422"/>
          </w:tcPr>
          <w:p>
            <w:r>
              <w:t>QSPI_nCS[2]</w:t>
            </w:r>
          </w:p>
        </w:tc>
      </w:tr>
      <w:tr>
        <w:tc>
          <w:tcPr>
            <w:tcW w:type="dxa" w:w="2422"/>
          </w:tcPr>
          <w:p>
            <w:r>
              <w:t>A51</w:t>
            </w:r>
          </w:p>
        </w:tc>
        <w:tc>
          <w:tcPr>
            <w:tcW w:type="dxa" w:w="2422"/>
          </w:tcPr>
          <w:p>
            <w:r>
              <w:t>APP_QSPI_nCS_1</w:t>
            </w:r>
          </w:p>
        </w:tc>
        <w:tc>
          <w:tcPr>
            <w:tcW w:type="dxa" w:w="2422"/>
          </w:tcPr>
          <w:p>
            <w:r>
              <w:t>C12</w:t>
            </w:r>
          </w:p>
        </w:tc>
        <w:tc>
          <w:tcPr>
            <w:tcW w:type="dxa" w:w="2422"/>
          </w:tcPr>
          <w:p>
            <w:r>
              <w:t>QSPI_nCS[1]</w:t>
            </w:r>
          </w:p>
        </w:tc>
      </w:tr>
      <w:tr>
        <w:tc>
          <w:tcPr>
            <w:tcW w:type="dxa" w:w="2422"/>
          </w:tcPr>
          <w:p>
            <w:r>
              <w:t>A52</w:t>
            </w:r>
          </w:p>
        </w:tc>
        <w:tc>
          <w:tcPr>
            <w:tcW w:type="dxa" w:w="2422"/>
          </w:tcPr>
          <w:p>
            <w:r>
              <w:t>APP_QSPI_nCS_0</w:t>
            </w:r>
          </w:p>
        </w:tc>
        <w:tc>
          <w:tcPr>
            <w:tcW w:type="dxa" w:w="2422"/>
          </w:tcPr>
          <w:p>
            <w:r>
              <w:t>B12</w:t>
            </w:r>
          </w:p>
        </w:tc>
        <w:tc>
          <w:tcPr>
            <w:tcW w:type="dxa" w:w="2422"/>
          </w:tcPr>
          <w:p>
            <w:r>
              <w:t>QSPI_nCS[0]</w:t>
            </w:r>
          </w:p>
        </w:tc>
      </w:tr>
      <w:tr>
        <w:tc>
          <w:tcPr>
            <w:tcW w:type="dxa" w:w="2422"/>
          </w:tcPr>
          <w:p>
            <w:r>
              <w:t>A53</w:t>
            </w:r>
          </w:p>
        </w:tc>
        <w:tc>
          <w:tcPr>
            <w:tcW w:type="dxa" w:w="2422"/>
          </w:tcPr>
          <w:p>
            <w:r>
              <w:t>APP_QSPI_nHOLD</w:t>
            </w:r>
          </w:p>
        </w:tc>
        <w:tc>
          <w:tcPr>
            <w:tcW w:type="dxa" w:w="2422"/>
          </w:tcPr>
          <w:p>
            <w:r>
              <w:t>A13</w:t>
            </w:r>
          </w:p>
        </w:tc>
        <w:tc>
          <w:tcPr>
            <w:tcW w:type="dxa" w:w="2422"/>
          </w:tcPr>
          <w:p>
            <w:r>
              <w:t>QSPI_nHOLD_D3</w:t>
            </w:r>
          </w:p>
        </w:tc>
      </w:tr>
      <w:tr>
        <w:tc>
          <w:tcPr>
            <w:tcW w:type="dxa" w:w="2422"/>
          </w:tcPr>
          <w:p>
            <w:r>
              <w:t>A54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A55</w:t>
            </w:r>
          </w:p>
        </w:tc>
        <w:tc>
          <w:tcPr>
            <w:tcW w:type="dxa" w:w="2422"/>
          </w:tcPr>
          <w:p>
            <w:r>
              <w:t>APP_WDT</w:t>
            </w:r>
          </w:p>
        </w:tc>
        <w:tc>
          <w:tcPr>
            <w:tcW w:type="dxa" w:w="2422"/>
          </w:tcPr>
          <w:p>
            <w:r>
              <w:t>B15</w:t>
            </w:r>
          </w:p>
        </w:tc>
        <w:tc>
          <w:tcPr>
            <w:tcW w:type="dxa" w:w="2422"/>
          </w:tcPr>
          <w:p>
            <w:r>
              <w:t>WDT</w:t>
            </w:r>
          </w:p>
        </w:tc>
      </w:tr>
      <w:tr>
        <w:tc>
          <w:tcPr>
            <w:tcW w:type="dxa" w:w="2422"/>
          </w:tcPr>
          <w:p>
            <w:r>
              <w:t>A56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A60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B6</w:t>
            </w:r>
          </w:p>
        </w:tc>
        <w:tc>
          <w:tcPr>
            <w:tcW w:type="dxa" w:w="2422"/>
          </w:tcPr>
          <w:p>
            <w:r>
              <w:t>GND_CP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B7</w:t>
            </w:r>
          </w:p>
        </w:tc>
        <w:tc>
          <w:tcPr>
            <w:tcW w:type="dxa" w:w="2422"/>
          </w:tcPr>
          <w:p>
            <w:r>
              <w:t>AVDD_CP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B8</w:t>
            </w:r>
          </w:p>
        </w:tc>
        <w:tc>
          <w:tcPr>
            <w:tcW w:type="dxa" w:w="2422"/>
          </w:tcPr>
          <w:p>
            <w:r>
              <w:t>AVDD_PLL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B9</w:t>
            </w:r>
          </w:p>
        </w:tc>
        <w:tc>
          <w:tcPr>
            <w:tcW w:type="dxa" w:w="2422"/>
          </w:tcPr>
          <w:p>
            <w:r>
              <w:t>GND_PLL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B10</w:t>
            </w:r>
          </w:p>
        </w:tc>
        <w:tc>
          <w:tcPr>
            <w:tcW w:type="dxa" w:w="2422"/>
          </w:tcPr>
          <w:p>
            <w:r>
              <w:t>AVDD_VR_PLL</w:t>
            </w:r>
          </w:p>
        </w:tc>
        <w:tc>
          <w:tcPr>
            <w:tcW w:type="dxa" w:w="2422"/>
          </w:tcPr>
          <w:p>
            <w:r>
              <w:t>U2</w:t>
            </w:r>
          </w:p>
        </w:tc>
        <w:tc>
          <w:tcPr>
            <w:tcW w:type="dxa" w:w="2422"/>
          </w:tcPr>
          <w:p>
            <w:r>
              <w:t>AVDD_MODEM_PLL</w:t>
            </w:r>
          </w:p>
        </w:tc>
      </w:tr>
      <w:tr>
        <w:tc>
          <w:tcPr>
            <w:tcW w:type="dxa" w:w="2422"/>
          </w:tcPr>
          <w:p>
            <w:r>
              <w:t>B11</w:t>
            </w:r>
          </w:p>
        </w:tc>
        <w:tc>
          <w:tcPr>
            <w:tcW w:type="dxa" w:w="2422"/>
          </w:tcPr>
          <w:p>
            <w:r>
              <w:t>GND_VR_PLL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B12</w:t>
            </w:r>
          </w:p>
        </w:tc>
        <w:tc>
          <w:tcPr>
            <w:tcW w:type="dxa" w:w="2422"/>
          </w:tcPr>
          <w:p>
            <w:r>
              <w:t>VR_PLL_OUT</w:t>
            </w:r>
          </w:p>
        </w:tc>
        <w:tc>
          <w:tcPr>
            <w:tcW w:type="dxa" w:w="2422"/>
          </w:tcPr>
          <w:p>
            <w:r>
              <w:t>T4</w:t>
            </w:r>
          </w:p>
        </w:tc>
        <w:tc>
          <w:tcPr>
            <w:tcW w:type="dxa" w:w="2422"/>
          </w:tcPr>
          <w:p>
            <w:r>
              <w:t>CVDD_MODEM_PLL</w:t>
            </w:r>
          </w:p>
        </w:tc>
      </w:tr>
      <w:tr>
        <w:tc>
          <w:tcPr>
            <w:tcW w:type="dxa" w:w="2422"/>
          </w:tcPr>
          <w:p>
            <w:r>
              <w:t>B13</w:t>
            </w:r>
          </w:p>
        </w:tc>
        <w:tc>
          <w:tcPr>
            <w:tcW w:type="dxa" w:w="2422"/>
          </w:tcPr>
          <w:p>
            <w:r>
              <w:t>GND_PLL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B14</w:t>
            </w:r>
          </w:p>
        </w:tc>
        <w:tc>
          <w:tcPr>
            <w:tcW w:type="dxa" w:w="2422"/>
          </w:tcPr>
          <w:p>
            <w:r>
              <w:t>GND_VCO</w:t>
            </w:r>
          </w:p>
        </w:tc>
        <w:tc>
          <w:tcPr>
            <w:tcW w:type="dxa" w:w="2422"/>
          </w:tcPr>
          <w:p>
            <w:r>
              <w:t>U4</w:t>
            </w:r>
          </w:p>
        </w:tc>
        <w:tc>
          <w:tcPr>
            <w:tcW w:type="dxa" w:w="2422"/>
          </w:tcPr>
          <w:p>
            <w:r>
              <w:t>CGND_MODEM_PLL</w:t>
            </w:r>
          </w:p>
        </w:tc>
      </w:tr>
      <w:tr>
        <w:tc>
          <w:tcPr>
            <w:tcW w:type="dxa" w:w="2422"/>
          </w:tcPr>
          <w:p>
            <w:r>
              <w:t>B15</w:t>
            </w:r>
          </w:p>
        </w:tc>
        <w:tc>
          <w:tcPr>
            <w:tcW w:type="dxa" w:w="2422"/>
          </w:tcPr>
          <w:p>
            <w:r>
              <w:t>GND_ESD_PLL</w:t>
            </w:r>
          </w:p>
        </w:tc>
        <w:tc>
          <w:tcPr>
            <w:tcW w:type="dxa" w:w="2422"/>
          </w:tcPr>
          <w:p>
            <w:r>
              <w:t>V2</w:t>
            </w:r>
          </w:p>
        </w:tc>
        <w:tc>
          <w:tcPr>
            <w:tcW w:type="dxa" w:w="2422"/>
          </w:tcPr>
          <w:p>
            <w:r>
              <w:t>AGND_MODEM_PLL</w:t>
            </w:r>
          </w:p>
        </w:tc>
      </w:tr>
      <w:tr>
        <w:tc>
          <w:tcPr>
            <w:tcW w:type="dxa" w:w="2422"/>
          </w:tcPr>
          <w:p>
            <w:r>
              <w:t>B16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B26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B33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B34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B36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B37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B39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B40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B41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B42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B44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B45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B46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B47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B49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B50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B51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B52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B53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B55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B56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B61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C6</w:t>
            </w:r>
          </w:p>
        </w:tc>
        <w:tc>
          <w:tcPr>
            <w:tcW w:type="dxa" w:w="2422"/>
          </w:tcPr>
          <w:p>
            <w:r>
              <w:t>FLT_IN</w:t>
            </w:r>
          </w:p>
        </w:tc>
        <w:tc>
          <w:tcPr>
            <w:tcW w:type="dxa" w:w="2422"/>
          </w:tcPr>
          <w:p>
            <w:r>
              <w:t>T1</w:t>
            </w:r>
          </w:p>
        </w:tc>
        <w:tc>
          <w:tcPr>
            <w:tcW w:type="dxa" w:w="2422"/>
          </w:tcPr>
          <w:p>
            <w:r>
              <w:t>F_OUT_MODEM</w:t>
            </w:r>
          </w:p>
        </w:tc>
      </w:tr>
      <w:tr>
        <w:tc>
          <w:tcPr>
            <w:tcW w:type="dxa" w:w="2422"/>
          </w:tcPr>
          <w:p>
            <w:r>
              <w:t>C7</w:t>
            </w:r>
          </w:p>
        </w:tc>
        <w:tc>
          <w:tcPr>
            <w:tcW w:type="dxa" w:w="2422"/>
          </w:tcPr>
          <w:p>
            <w:r>
              <w:t>FLT_OUT</w:t>
            </w:r>
          </w:p>
        </w:tc>
        <w:tc>
          <w:tcPr>
            <w:tcW w:type="dxa" w:w="2422"/>
          </w:tcPr>
          <w:p>
            <w:r>
              <w:t>T1</w:t>
            </w:r>
          </w:p>
        </w:tc>
        <w:tc>
          <w:tcPr>
            <w:tcW w:type="dxa" w:w="2422"/>
          </w:tcPr>
          <w:p>
            <w:r>
              <w:t>F_OUT_MODEM</w:t>
            </w:r>
          </w:p>
        </w:tc>
      </w:tr>
      <w:tr>
        <w:tc>
          <w:tcPr>
            <w:tcW w:type="dxa" w:w="2422"/>
          </w:tcPr>
          <w:p>
            <w:r>
              <w:t>C15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C25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C56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C57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C61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</w:t>
            </w:r>
          </w:p>
        </w:tc>
        <w:tc>
          <w:tcPr>
            <w:tcW w:type="dxa" w:w="2422"/>
          </w:tcPr>
          <w:p>
            <w:r>
              <w:t>AVDD_MIX</w:t>
            </w:r>
          </w:p>
        </w:tc>
        <w:tc>
          <w:tcPr>
            <w:tcW w:type="dxa" w:w="2422"/>
          </w:tcPr>
          <w:p>
            <w:r>
              <w:t>F1</w:t>
            </w:r>
          </w:p>
        </w:tc>
        <w:tc>
          <w:tcPr>
            <w:tcW w:type="dxa" w:w="2422"/>
          </w:tcPr>
          <w:p>
            <w:r>
              <w:t>AVDD_LNA</w:t>
            </w:r>
          </w:p>
        </w:tc>
      </w:tr>
      <w:tr>
        <w:tc>
          <w:tcPr>
            <w:tcW w:type="dxa" w:w="2422"/>
          </w:tcPr>
          <w:p>
            <w:r>
              <w:t>D2</w:t>
            </w:r>
          </w:p>
        </w:tc>
        <w:tc>
          <w:tcPr>
            <w:tcW w:type="dxa" w:w="2422"/>
          </w:tcPr>
          <w:p>
            <w:r>
              <w:t>AVDD_MIX</w:t>
            </w:r>
          </w:p>
        </w:tc>
        <w:tc>
          <w:tcPr>
            <w:tcW w:type="dxa" w:w="2422"/>
          </w:tcPr>
          <w:p>
            <w:r>
              <w:t>F1</w:t>
            </w:r>
          </w:p>
        </w:tc>
        <w:tc>
          <w:tcPr>
            <w:tcW w:type="dxa" w:w="2422"/>
          </w:tcPr>
          <w:p>
            <w:r>
              <w:t>AVDD_LNA</w:t>
            </w:r>
          </w:p>
        </w:tc>
      </w:tr>
      <w:tr>
        <w:tc>
          <w:tcPr>
            <w:tcW w:type="dxa" w:w="2422"/>
          </w:tcPr>
          <w:p>
            <w:r>
              <w:t>D11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D25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D26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D29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D30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D56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D57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D58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D59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D60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D61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</w:t>
            </w:r>
          </w:p>
        </w:tc>
        <w:tc>
          <w:tcPr>
            <w:tcW w:type="dxa" w:w="2422"/>
          </w:tcPr>
          <w:p>
            <w:r>
              <w:t>GND_MIX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E2</w:t>
            </w:r>
          </w:p>
        </w:tc>
        <w:tc>
          <w:tcPr>
            <w:tcW w:type="dxa" w:w="2422"/>
          </w:tcPr>
          <w:p>
            <w:r>
              <w:t>GND_MIX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E11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E24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E25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E26</w:t>
            </w:r>
          </w:p>
        </w:tc>
        <w:tc>
          <w:tcPr>
            <w:tcW w:type="dxa" w:w="2422"/>
          </w:tcPr>
          <w:p>
            <w:r>
              <w:t>MODEM_SC_DATA_IO</w:t>
            </w:r>
          </w:p>
        </w:tc>
        <w:tc>
          <w:tcPr>
            <w:tcW w:type="dxa" w:w="2422"/>
          </w:tcPr>
          <w:p>
            <w:r>
              <w:t>C5</w:t>
            </w:r>
          </w:p>
        </w:tc>
        <w:tc>
          <w:tcPr>
            <w:tcW w:type="dxa" w:w="2422"/>
          </w:tcPr>
          <w:p>
            <w:r>
              <w:t>SC_DATA_IO</w:t>
            </w:r>
          </w:p>
        </w:tc>
      </w:tr>
      <w:tr>
        <w:tc>
          <w:tcPr>
            <w:tcW w:type="dxa" w:w="2422"/>
          </w:tcPr>
          <w:p>
            <w:r>
              <w:t>E27</w:t>
            </w:r>
          </w:p>
        </w:tc>
        <w:tc>
          <w:tcPr>
            <w:tcW w:type="dxa" w:w="2422"/>
          </w:tcPr>
          <w:p>
            <w:r>
              <w:t>MODEM_SC_CLK_O</w:t>
            </w:r>
          </w:p>
        </w:tc>
        <w:tc>
          <w:tcPr>
            <w:tcW w:type="dxa" w:w="2422"/>
          </w:tcPr>
          <w:p>
            <w:r>
              <w:t>C6</w:t>
            </w:r>
          </w:p>
        </w:tc>
        <w:tc>
          <w:tcPr>
            <w:tcW w:type="dxa" w:w="2422"/>
          </w:tcPr>
          <w:p>
            <w:r>
              <w:t>SC_CLK_O</w:t>
            </w:r>
          </w:p>
        </w:tc>
      </w:tr>
      <w:tr>
        <w:tc>
          <w:tcPr>
            <w:tcW w:type="dxa" w:w="2422"/>
          </w:tcPr>
          <w:p>
            <w:r>
              <w:t>E28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E29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E30</w:t>
            </w:r>
          </w:p>
        </w:tc>
        <w:tc>
          <w:tcPr>
            <w:tcW w:type="dxa" w:w="2422"/>
          </w:tcPr>
          <w:p>
            <w:r>
              <w:t>MODEM_SC_RST_O</w:t>
            </w:r>
          </w:p>
        </w:tc>
        <w:tc>
          <w:tcPr>
            <w:tcW w:type="dxa" w:w="2422"/>
          </w:tcPr>
          <w:p>
            <w:r>
              <w:t>B6</w:t>
            </w:r>
          </w:p>
        </w:tc>
        <w:tc>
          <w:tcPr>
            <w:tcW w:type="dxa" w:w="2422"/>
          </w:tcPr>
          <w:p>
            <w:r>
              <w:t>SC_RST_O</w:t>
            </w:r>
          </w:p>
        </w:tc>
      </w:tr>
      <w:tr>
        <w:tc>
          <w:tcPr>
            <w:tcW w:type="dxa" w:w="2422"/>
          </w:tcPr>
          <w:p>
            <w:r>
              <w:t>E31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E57</w:t>
            </w:r>
          </w:p>
        </w:tc>
        <w:tc>
          <w:tcPr>
            <w:tcW w:type="dxa" w:w="2422"/>
          </w:tcPr>
          <w:p>
            <w:r>
              <w:t>APP_USB_DATA_6</w:t>
            </w:r>
          </w:p>
        </w:tc>
        <w:tc>
          <w:tcPr>
            <w:tcW w:type="dxa" w:w="2422"/>
          </w:tcPr>
          <w:p>
            <w:r>
              <w:t>B17</w:t>
            </w:r>
          </w:p>
        </w:tc>
        <w:tc>
          <w:tcPr>
            <w:tcW w:type="dxa" w:w="2422"/>
          </w:tcPr>
          <w:p>
            <w:r>
              <w:t>USB_DATA[6]</w:t>
            </w:r>
          </w:p>
        </w:tc>
      </w:tr>
      <w:tr>
        <w:tc>
          <w:tcPr>
            <w:tcW w:type="dxa" w:w="2422"/>
          </w:tcPr>
          <w:p>
            <w:r>
              <w:t>E58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E59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E60</w:t>
            </w:r>
          </w:p>
        </w:tc>
        <w:tc>
          <w:tcPr>
            <w:tcW w:type="dxa" w:w="2422"/>
          </w:tcPr>
          <w:p>
            <w:r>
              <w:t>APP_USB_DATA_5</w:t>
            </w:r>
          </w:p>
        </w:tc>
        <w:tc>
          <w:tcPr>
            <w:tcW w:type="dxa" w:w="2422"/>
          </w:tcPr>
          <w:p>
            <w:r>
              <w:t>A18</w:t>
            </w:r>
          </w:p>
        </w:tc>
        <w:tc>
          <w:tcPr>
            <w:tcW w:type="dxa" w:w="2422"/>
          </w:tcPr>
          <w:p>
            <w:r>
              <w:t>USB_DATA[5]</w:t>
            </w:r>
          </w:p>
        </w:tc>
      </w:tr>
      <w:tr>
        <w:tc>
          <w:tcPr>
            <w:tcW w:type="dxa" w:w="2422"/>
          </w:tcPr>
          <w:p>
            <w:r>
              <w:t>E61</w:t>
            </w:r>
          </w:p>
        </w:tc>
        <w:tc>
          <w:tcPr>
            <w:tcW w:type="dxa" w:w="2422"/>
          </w:tcPr>
          <w:p>
            <w:r>
              <w:t>APP_USB_DATA_7</w:t>
            </w:r>
          </w:p>
        </w:tc>
        <w:tc>
          <w:tcPr>
            <w:tcW w:type="dxa" w:w="2422"/>
          </w:tcPr>
          <w:p>
            <w:r>
              <w:t>A17</w:t>
            </w:r>
          </w:p>
        </w:tc>
        <w:tc>
          <w:tcPr>
            <w:tcW w:type="dxa" w:w="2422"/>
          </w:tcPr>
          <w:p>
            <w:r>
              <w:t>USB_DATA[7]</w:t>
            </w:r>
          </w:p>
        </w:tc>
      </w:tr>
      <w:tr>
        <w:tc>
          <w:tcPr>
            <w:tcW w:type="dxa" w:w="2422"/>
          </w:tcPr>
          <w:p>
            <w:r>
              <w:t>F1</w:t>
            </w:r>
          </w:p>
        </w:tc>
        <w:tc>
          <w:tcPr>
            <w:tcW w:type="dxa" w:w="2422"/>
          </w:tcPr>
          <w:p>
            <w:r>
              <w:t>GND_ESD_LNA</w:t>
            </w:r>
          </w:p>
        </w:tc>
        <w:tc>
          <w:tcPr>
            <w:tcW w:type="dxa" w:w="2422"/>
          </w:tcPr>
          <w:p>
            <w:r>
              <w:t>E1</w:t>
            </w:r>
          </w:p>
        </w:tc>
        <w:tc>
          <w:tcPr>
            <w:tcW w:type="dxa" w:w="2422"/>
          </w:tcPr>
          <w:p>
            <w:r>
              <w:t>AGND_ESD</w:t>
            </w:r>
          </w:p>
        </w:tc>
      </w:tr>
      <w:tr>
        <w:tc>
          <w:tcPr>
            <w:tcW w:type="dxa" w:w="2422"/>
          </w:tcPr>
          <w:p>
            <w:r>
              <w:t>F2</w:t>
            </w:r>
          </w:p>
        </w:tc>
        <w:tc>
          <w:tcPr>
            <w:tcW w:type="dxa" w:w="2422"/>
          </w:tcPr>
          <w:p>
            <w:r>
              <w:t>GND_LNA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F11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F18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F19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F20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F24</w:t>
            </w:r>
          </w:p>
        </w:tc>
        <w:tc>
          <w:tcPr>
            <w:tcW w:type="dxa" w:w="2422"/>
          </w:tcPr>
          <w:p>
            <w:r>
              <w:t>VDD_RING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F25</w:t>
            </w:r>
          </w:p>
        </w:tc>
        <w:tc>
          <w:tcPr>
            <w:tcW w:type="dxa" w:w="2422"/>
          </w:tcPr>
          <w:p>
            <w:r>
              <w:t>VSS_RING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F26</w:t>
            </w:r>
          </w:p>
        </w:tc>
        <w:tc>
          <w:tcPr>
            <w:tcW w:type="dxa" w:w="2422"/>
          </w:tcPr>
          <w:p>
            <w:r>
              <w:t>MODEM_SC_PLUG_I</w:t>
            </w:r>
          </w:p>
        </w:tc>
        <w:tc>
          <w:tcPr>
            <w:tcW w:type="dxa" w:w="2422"/>
          </w:tcPr>
          <w:p>
            <w:r>
              <w:t>B5</w:t>
            </w:r>
          </w:p>
        </w:tc>
        <w:tc>
          <w:tcPr>
            <w:tcW w:type="dxa" w:w="2422"/>
          </w:tcPr>
          <w:p>
            <w:r>
              <w:t>SC_PLUG_I</w:t>
            </w:r>
          </w:p>
        </w:tc>
      </w:tr>
      <w:tr>
        <w:tc>
          <w:tcPr>
            <w:tcW w:type="dxa" w:w="2422"/>
          </w:tcPr>
          <w:p>
            <w:r>
              <w:t>F27</w:t>
            </w:r>
          </w:p>
        </w:tc>
        <w:tc>
          <w:tcPr>
            <w:tcW w:type="dxa" w:w="2422"/>
          </w:tcPr>
          <w:p>
            <w:r>
              <w:t>MODEM_SC_VCC_O</w:t>
            </w:r>
          </w:p>
        </w:tc>
        <w:tc>
          <w:tcPr>
            <w:tcW w:type="dxa" w:w="2422"/>
          </w:tcPr>
          <w:p>
            <w:r>
              <w:t>A6</w:t>
            </w:r>
          </w:p>
        </w:tc>
        <w:tc>
          <w:tcPr>
            <w:tcW w:type="dxa" w:w="2422"/>
          </w:tcPr>
          <w:p>
            <w:r>
              <w:t>SC_VCC_O</w:t>
            </w:r>
          </w:p>
        </w:tc>
      </w:tr>
      <w:tr>
        <w:tc>
          <w:tcPr>
            <w:tcW w:type="dxa" w:w="2422"/>
          </w:tcPr>
          <w:p>
            <w:r>
              <w:t>F28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F29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F30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F33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F35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F37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F38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F39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F48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F49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F50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F51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F52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F53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F54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F55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F56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F57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  <w:tc>
          <w:tcPr>
            <w:tcW w:type="dxa" w:w="2422"/>
          </w:tcPr>
          <w:p>
            <w:r>
              <w:t>C15, C16, C17, C18, C19, H18, K19, L19, N18, V15, V16, V17, V18, V19</w:t>
            </w:r>
          </w:p>
        </w:tc>
        <w:tc>
          <w:tcPr>
            <w:tcW w:type="dxa" w:w="2422"/>
          </w:tcPr>
          <w:p>
            <w:r>
              <w:t>CVDD</w:t>
            </w:r>
          </w:p>
        </w:tc>
      </w:tr>
      <w:tr>
        <w:tc>
          <w:tcPr>
            <w:tcW w:type="dxa" w:w="2422"/>
          </w:tcPr>
          <w:p>
            <w:r>
              <w:t>F58</w:t>
            </w:r>
          </w:p>
        </w:tc>
        <w:tc>
          <w:tcPr>
            <w:tcW w:type="dxa" w:w="2422"/>
          </w:tcPr>
          <w:p>
            <w:r>
              <w:t>PVDD</w:t>
            </w:r>
          </w:p>
        </w:tc>
        <w:tc>
          <w:tcPr>
            <w:tcW w:type="dxa" w:w="2422"/>
          </w:tcPr>
          <w:p>
            <w:r>
              <w:t>D18, D19, E18, E19, F18, F19, G19, P19, R18, R19, T18, T19, U18, U19</w:t>
            </w:r>
          </w:p>
        </w:tc>
        <w:tc>
          <w:tcPr>
            <w:tcW w:type="dxa" w:w="2422"/>
          </w:tcPr>
          <w:p>
            <w:r>
              <w:t>IOVDD</w:t>
            </w:r>
          </w:p>
        </w:tc>
      </w:tr>
      <w:tr>
        <w:tc>
          <w:tcPr>
            <w:tcW w:type="dxa" w:w="2422"/>
          </w:tcPr>
          <w:p>
            <w:r>
              <w:t>F59</w:t>
            </w:r>
          </w:p>
        </w:tc>
        <w:tc>
          <w:tcPr>
            <w:tcW w:type="dxa" w:w="2422"/>
          </w:tcPr>
          <w:p>
            <w:r>
              <w:t>VSS</w:t>
            </w:r>
          </w:p>
        </w:tc>
        <w:tc>
          <w:tcPr>
            <w:tcW w:type="dxa" w:w="2422"/>
          </w:tcPr>
          <w:p>
            <w:r>
              <w:t>G3, H8, H9, H10, H11, H12, H13, H19, J8, J9, J10, J11, J12, J13, J18, J19, K8, K9, K10, K11, K12, K13, L8, L9, L10, L11, L12, L13, M8, M9, M10, M11, M12, M13, M18, M19, N8, N9, N10, N11, N12, N13, N19</w:t>
            </w:r>
          </w:p>
        </w:tc>
        <w:tc>
          <w:tcPr>
            <w:tcW w:type="dxa" w:w="2422"/>
          </w:tcPr>
          <w:p>
            <w:r>
              <w:t>DGND</w:t>
            </w:r>
          </w:p>
        </w:tc>
      </w:tr>
      <w:tr>
        <w:tc>
          <w:tcPr>
            <w:tcW w:type="dxa" w:w="2422"/>
          </w:tcPr>
          <w:p>
            <w:r>
              <w:t>F60</w:t>
            </w:r>
          </w:p>
        </w:tc>
        <w:tc>
          <w:tcPr>
            <w:tcW w:type="dxa" w:w="2422"/>
          </w:tcPr>
          <w:p>
            <w:r>
              <w:t>APP_USB_DATA_4</w:t>
            </w:r>
          </w:p>
        </w:tc>
        <w:tc>
          <w:tcPr>
            <w:tcW w:type="dxa" w:w="2422"/>
          </w:tcPr>
          <w:p>
            <w:r>
              <w:t>B18</w:t>
            </w:r>
          </w:p>
        </w:tc>
        <w:tc>
          <w:tcPr>
            <w:tcW w:type="dxa" w:w="2422"/>
          </w:tcPr>
          <w:p>
            <w:r>
              <w:t>USB_DATA[4]</w:t>
            </w:r>
          </w:p>
        </w:tc>
      </w:tr>
      <w:tr>
        <w:tc>
          <w:tcPr>
            <w:tcW w:type="dxa" w:w="2422"/>
          </w:tcPr>
          <w:p>
            <w:r>
              <w:t>F61</w:t>
            </w:r>
          </w:p>
        </w:tc>
        <w:tc>
          <w:tcPr>
            <w:tcW w:type="dxa" w:w="2422"/>
          </w:tcPr>
          <w:p>
            <w:r>
              <w:t>APP_USB_DATA_3</w:t>
            </w:r>
          </w:p>
        </w:tc>
        <w:tc>
          <w:tcPr>
            <w:tcW w:type="dxa" w:w="2422"/>
          </w:tcPr>
          <w:p>
            <w:r>
              <w:t>A19</w:t>
            </w:r>
          </w:p>
        </w:tc>
        <w:tc>
          <w:tcPr>
            <w:tcW w:type="dxa" w:w="2422"/>
          </w:tcPr>
          <w:p>
            <w:r>
              <w:t>USB_DATA[3]</w:t>
            </w:r>
          </w:p>
        </w:tc>
      </w:tr>
      <w:tr>
        <w:tc>
          <w:tcPr>
            <w:tcW w:type="dxa" w:w="2422"/>
          </w:tcPr>
          <w:p>
            <w:r>
              <w:t>G1</w:t>
            </w:r>
          </w:p>
        </w:tc>
        <w:tc>
          <w:tcPr>
            <w:tcW w:type="dxa" w:w="2422"/>
          </w:tcPr>
          <w:p>
            <w:r>
              <w:t>GND_LNA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G2</w:t>
            </w:r>
          </w:p>
        </w:tc>
        <w:tc>
          <w:tcPr>
            <w:tcW w:type="dxa" w:w="2422"/>
          </w:tcPr>
          <w:p>
            <w:r>
              <w:t>GND_LNA</w:t>
            </w:r>
          </w:p>
        </w:tc>
        <w:tc>
          <w:tcPr>
            <w:tcW w:type="dxa" w:w="2422"/>
          </w:tcPr>
          <w:p>
            <w:r>
              <w:t>B1, B2, C2, D1, D2</w:t>
            </w:r>
          </w:p>
        </w:tc>
        <w:tc>
          <w:tcPr>
            <w:tcW w:type="dxa" w:w="2422"/>
          </w:tcPr>
          <w:p>
            <w:r>
              <w:t>GND_GNSS_RFIN</w:t>
            </w:r>
          </w:p>
        </w:tc>
      </w:tr>
      <w:tr>
        <w:tc>
          <w:tcPr>
            <w:tcW w:type="dxa" w:w="2422"/>
          </w:tcPr>
          <w:p>
            <w:r>
              <w:t>G11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G12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G13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G14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G15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G16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>
            <w:r>
              <w:t>G17</w:t>
            </w:r>
          </w:p>
        </w:tc>
        <w:tc>
          <w:tcPr>
            <w:tcW w:type="dxa" w:w="2422"/>
          </w:tcPr>
          <w:p>
            <w:r>
              <w:t>NC</w:t>
            </w:r>
          </w:p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</w:tbl>
    <w:sectPr w:rsidR="00FC693F" w:rsidRPr="0006063C" w:rsidSect="00034616">
      <w:pgSz w:w="12240" w:h="15840"/>
      <w:pgMar w:top="1417" w:right="850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