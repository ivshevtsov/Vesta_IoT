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</w:tcPr>
          <w:p>
            <w:r>
              <w:t>Номер вывода кристалла</w:t>
            </w:r>
          </w:p>
        </w:tc>
        <w:tc>
          <w:tcPr>
            <w:tcW w:type="dxa" w:w="2422"/>
          </w:tcPr>
          <w:p>
            <w:r>
              <w:t>Обозначение вывода крсталла</w:t>
            </w:r>
          </w:p>
        </w:tc>
        <w:tc>
          <w:tcPr>
            <w:tcW w:type="dxa" w:w="2422"/>
          </w:tcPr>
          <w:p>
            <w:r>
              <w:t>Номер вывода корпуса</w:t>
            </w:r>
          </w:p>
        </w:tc>
        <w:tc>
          <w:tcPr>
            <w:tcW w:type="dxa" w:w="2422"/>
          </w:tcPr>
          <w:p>
            <w:r>
              <w:t>Обозначение вывода корпуса</w:t>
            </w:r>
          </w:p>
        </w:tc>
      </w:tr>
      <w:tr>
        <w:tc>
          <w:tcPr>
            <w:tcW w:type="dxa" w:w="2422"/>
          </w:tcPr>
          <w:p>
            <w:r>
              <w:t>A2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A6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A7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A8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A9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A10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A11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A12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A13</w:t>
            </w:r>
          </w:p>
        </w:tc>
        <w:tc>
          <w:tcPr>
            <w:tcW w:type="dxa" w:w="2422"/>
          </w:tcPr>
          <w:p>
            <w:r>
              <w:t>CVDD_PLL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A14</w:t>
            </w:r>
          </w:p>
        </w:tc>
        <w:tc>
          <w:tcPr>
            <w:tcW w:type="dxa" w:w="2422"/>
          </w:tcPr>
          <w:p>
            <w:r>
              <w:t>CVDD_VCO</w:t>
            </w:r>
          </w:p>
        </w:tc>
        <w:tc>
          <w:tcPr>
            <w:tcW w:type="dxa" w:w="2422"/>
          </w:tcPr>
          <w:p>
            <w:r>
              <w:t>A4</w:t>
            </w:r>
          </w:p>
        </w:tc>
        <w:tc>
          <w:tcPr>
            <w:tcW w:type="dxa" w:w="2422"/>
          </w:tcPr>
          <w:p>
            <w:r>
              <w:t>CVDD_PLL</w:t>
            </w:r>
          </w:p>
        </w:tc>
      </w:tr>
      <w:tr>
        <w:tc>
          <w:tcPr>
            <w:tcW w:type="dxa" w:w="2422"/>
          </w:tcPr>
          <w:p>
            <w:r>
              <w:t>A15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A33</w:t>
            </w:r>
          </w:p>
        </w:tc>
        <w:tc>
          <w:tcPr>
            <w:tcW w:type="dxa" w:w="2422"/>
          </w:tcPr>
          <w:p>
            <w:r>
              <w:t>APP_SCL</w:t>
            </w:r>
          </w:p>
        </w:tc>
        <w:tc>
          <w:tcPr>
            <w:tcW w:type="dxa" w:w="2422"/>
          </w:tcPr>
          <w:p>
            <w:r>
              <w:t>C8</w:t>
            </w:r>
          </w:p>
        </w:tc>
        <w:tc>
          <w:tcPr>
            <w:tcW w:type="dxa" w:w="2422"/>
          </w:tcPr>
          <w:p>
            <w:r>
              <w:t>SCL</w:t>
            </w:r>
          </w:p>
        </w:tc>
      </w:tr>
      <w:tr>
        <w:tc>
          <w:tcPr>
            <w:tcW w:type="dxa" w:w="2422"/>
          </w:tcPr>
          <w:p>
            <w:r>
              <w:t>A34</w:t>
            </w:r>
          </w:p>
        </w:tc>
        <w:tc>
          <w:tcPr>
            <w:tcW w:type="dxa" w:w="2422"/>
          </w:tcPr>
          <w:p>
            <w:r>
              <w:t>APP_SDA</w:t>
            </w:r>
          </w:p>
        </w:tc>
        <w:tc>
          <w:tcPr>
            <w:tcW w:type="dxa" w:w="2422"/>
          </w:tcPr>
          <w:p>
            <w:r>
              <w:t>C9</w:t>
            </w:r>
          </w:p>
        </w:tc>
        <w:tc>
          <w:tcPr>
            <w:tcW w:type="dxa" w:w="2422"/>
          </w:tcPr>
          <w:p>
            <w:r>
              <w:t>SDA</w:t>
            </w:r>
          </w:p>
        </w:tc>
      </w:tr>
      <w:tr>
        <w:tc>
          <w:tcPr>
            <w:tcW w:type="dxa" w:w="2422"/>
          </w:tcPr>
          <w:p>
            <w:r>
              <w:t>A35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A36</w:t>
            </w:r>
          </w:p>
        </w:tc>
        <w:tc>
          <w:tcPr>
            <w:tcW w:type="dxa" w:w="2422"/>
          </w:tcPr>
          <w:p>
            <w:r>
              <w:t>APP_SSI_nCS_3</w:t>
            </w:r>
          </w:p>
        </w:tc>
        <w:tc>
          <w:tcPr>
            <w:tcW w:type="dxa" w:w="2422"/>
          </w:tcPr>
          <w:p>
            <w:r>
              <w:t>B9</w:t>
            </w:r>
          </w:p>
        </w:tc>
        <w:tc>
          <w:tcPr>
            <w:tcW w:type="dxa" w:w="2422"/>
          </w:tcPr>
          <w:p>
            <w:r>
              <w:t>SPI_nCS[3]</w:t>
            </w:r>
          </w:p>
        </w:tc>
      </w:tr>
      <w:tr>
        <w:tc>
          <w:tcPr>
            <w:tcW w:type="dxa" w:w="2422"/>
          </w:tcPr>
          <w:p>
            <w:r>
              <w:t>A37</w:t>
            </w:r>
          </w:p>
        </w:tc>
        <w:tc>
          <w:tcPr>
            <w:tcW w:type="dxa" w:w="2422"/>
          </w:tcPr>
          <w:p>
            <w:r>
              <w:t>APP_SSI_nCS_2</w:t>
            </w:r>
          </w:p>
        </w:tc>
        <w:tc>
          <w:tcPr>
            <w:tcW w:type="dxa" w:w="2422"/>
          </w:tcPr>
          <w:p>
            <w:r>
              <w:t>B8</w:t>
            </w:r>
          </w:p>
        </w:tc>
        <w:tc>
          <w:tcPr>
            <w:tcW w:type="dxa" w:w="2422"/>
          </w:tcPr>
          <w:p>
            <w:r>
              <w:t>SPI_nCS[2]</w:t>
            </w:r>
          </w:p>
        </w:tc>
      </w:tr>
      <w:tr>
        <w:tc>
          <w:tcPr>
            <w:tcW w:type="dxa" w:w="2422"/>
          </w:tcPr>
          <w:p>
            <w:r>
              <w:t>A38</w:t>
            </w:r>
          </w:p>
        </w:tc>
        <w:tc>
          <w:tcPr>
            <w:tcW w:type="dxa" w:w="2422"/>
          </w:tcPr>
          <w:p>
            <w:r>
              <w:t>APP_SSI_nCS_1</w:t>
            </w:r>
          </w:p>
        </w:tc>
        <w:tc>
          <w:tcPr>
            <w:tcW w:type="dxa" w:w="2422"/>
          </w:tcPr>
          <w:p>
            <w:r>
              <w:t>A9</w:t>
            </w:r>
          </w:p>
        </w:tc>
        <w:tc>
          <w:tcPr>
            <w:tcW w:type="dxa" w:w="2422"/>
          </w:tcPr>
          <w:p>
            <w:r>
              <w:t>SPI_nCS[1]</w:t>
            </w:r>
          </w:p>
        </w:tc>
      </w:tr>
      <w:tr>
        <w:tc>
          <w:tcPr>
            <w:tcW w:type="dxa" w:w="2422"/>
          </w:tcPr>
          <w:p>
            <w:r>
              <w:t>A39</w:t>
            </w:r>
          </w:p>
        </w:tc>
        <w:tc>
          <w:tcPr>
            <w:tcW w:type="dxa" w:w="2422"/>
          </w:tcPr>
          <w:p>
            <w:r>
              <w:t>APP_SSI_nCS_0</w:t>
            </w:r>
          </w:p>
        </w:tc>
        <w:tc>
          <w:tcPr>
            <w:tcW w:type="dxa" w:w="2422"/>
          </w:tcPr>
          <w:p>
            <w:r>
              <w:t>B10</w:t>
            </w:r>
          </w:p>
        </w:tc>
        <w:tc>
          <w:tcPr>
            <w:tcW w:type="dxa" w:w="2422"/>
          </w:tcPr>
          <w:p>
            <w:r>
              <w:t>SPI_nCS[0]</w:t>
            </w:r>
          </w:p>
        </w:tc>
      </w:tr>
      <w:tr>
        <w:tc>
          <w:tcPr>
            <w:tcW w:type="dxa" w:w="2422"/>
          </w:tcPr>
          <w:p>
            <w:r>
              <w:t>A40</w:t>
            </w:r>
          </w:p>
        </w:tc>
        <w:tc>
          <w:tcPr>
            <w:tcW w:type="dxa" w:w="2422"/>
          </w:tcPr>
          <w:p>
            <w:r>
              <w:t>APP_SSI_MISO</w:t>
            </w:r>
          </w:p>
        </w:tc>
        <w:tc>
          <w:tcPr>
            <w:tcW w:type="dxa" w:w="2422"/>
          </w:tcPr>
          <w:p>
            <w:r>
              <w:t>A10</w:t>
            </w:r>
          </w:p>
        </w:tc>
        <w:tc>
          <w:tcPr>
            <w:tcW w:type="dxa" w:w="2422"/>
          </w:tcPr>
          <w:p>
            <w:r>
              <w:t>SPI_MISO</w:t>
            </w:r>
          </w:p>
        </w:tc>
      </w:tr>
      <w:tr>
        <w:tc>
          <w:tcPr>
            <w:tcW w:type="dxa" w:w="2422"/>
          </w:tcPr>
          <w:p>
            <w:r>
              <w:t>A41</w:t>
            </w:r>
          </w:p>
        </w:tc>
        <w:tc>
          <w:tcPr>
            <w:tcW w:type="dxa" w:w="2422"/>
          </w:tcPr>
          <w:p>
            <w:r>
              <w:t>APP_SSI_MOSI</w:t>
            </w:r>
          </w:p>
        </w:tc>
        <w:tc>
          <w:tcPr>
            <w:tcW w:type="dxa" w:w="2422"/>
          </w:tcPr>
          <w:p>
            <w:r>
              <w:t>A11</w:t>
            </w:r>
          </w:p>
        </w:tc>
        <w:tc>
          <w:tcPr>
            <w:tcW w:type="dxa" w:w="2422"/>
          </w:tcPr>
          <w:p>
            <w:r>
              <w:t>SPI_MOSI</w:t>
            </w:r>
          </w:p>
        </w:tc>
      </w:tr>
      <w:tr>
        <w:tc>
          <w:tcPr>
            <w:tcW w:type="dxa" w:w="2422"/>
          </w:tcPr>
          <w:p>
            <w:r>
              <w:t>A42</w:t>
            </w:r>
          </w:p>
        </w:tc>
        <w:tc>
          <w:tcPr>
            <w:tcW w:type="dxa" w:w="2422"/>
          </w:tcPr>
          <w:p>
            <w:r>
              <w:t>APP_SSI_SCK</w:t>
            </w:r>
          </w:p>
        </w:tc>
        <w:tc>
          <w:tcPr>
            <w:tcW w:type="dxa" w:w="2422"/>
          </w:tcPr>
          <w:p>
            <w:r>
              <w:t>B11</w:t>
            </w:r>
          </w:p>
        </w:tc>
        <w:tc>
          <w:tcPr>
            <w:tcW w:type="dxa" w:w="2422"/>
          </w:tcPr>
          <w:p>
            <w:r>
              <w:t>SPI_SCK</w:t>
            </w:r>
          </w:p>
        </w:tc>
      </w:tr>
      <w:tr>
        <w:tc>
          <w:tcPr>
            <w:tcW w:type="dxa" w:w="2422"/>
          </w:tcPr>
          <w:p>
            <w:r>
              <w:t>A43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A45</w:t>
            </w:r>
          </w:p>
        </w:tc>
        <w:tc>
          <w:tcPr>
            <w:tcW w:type="dxa" w:w="2422"/>
          </w:tcPr>
          <w:p>
            <w:r>
              <w:t>APP_QSPI_nWP</w:t>
            </w:r>
          </w:p>
        </w:tc>
        <w:tc>
          <w:tcPr>
            <w:tcW w:type="dxa" w:w="2422"/>
          </w:tcPr>
          <w:p>
            <w:r>
              <w:t>B13</w:t>
            </w:r>
          </w:p>
        </w:tc>
        <w:tc>
          <w:tcPr>
            <w:tcW w:type="dxa" w:w="2422"/>
          </w:tcPr>
          <w:p>
            <w:r>
              <w:t>QSPI_nWP_D2</w:t>
            </w:r>
          </w:p>
        </w:tc>
      </w:tr>
      <w:tr>
        <w:tc>
          <w:tcPr>
            <w:tcW w:type="dxa" w:w="2422"/>
          </w:tcPr>
          <w:p>
            <w:r>
              <w:t>A46</w:t>
            </w:r>
          </w:p>
        </w:tc>
        <w:tc>
          <w:tcPr>
            <w:tcW w:type="dxa" w:w="2422"/>
          </w:tcPr>
          <w:p>
            <w:r>
              <w:t>APP_QSPI_MISO</w:t>
            </w:r>
          </w:p>
        </w:tc>
        <w:tc>
          <w:tcPr>
            <w:tcW w:type="dxa" w:w="2422"/>
          </w:tcPr>
          <w:p>
            <w:r>
              <w:t>A14</w:t>
            </w:r>
          </w:p>
        </w:tc>
        <w:tc>
          <w:tcPr>
            <w:tcW w:type="dxa" w:w="2422"/>
          </w:tcPr>
          <w:p>
            <w:r>
              <w:t>QSPI_MISO_D1</w:t>
            </w:r>
          </w:p>
        </w:tc>
      </w:tr>
      <w:tr>
        <w:tc>
          <w:tcPr>
            <w:tcW w:type="dxa" w:w="2422"/>
          </w:tcPr>
          <w:p>
            <w:r>
              <w:t>A47</w:t>
            </w:r>
          </w:p>
        </w:tc>
        <w:tc>
          <w:tcPr>
            <w:tcW w:type="dxa" w:w="2422"/>
          </w:tcPr>
          <w:p>
            <w:r>
              <w:t>APP_QSPI_MOSI</w:t>
            </w:r>
          </w:p>
        </w:tc>
        <w:tc>
          <w:tcPr>
            <w:tcW w:type="dxa" w:w="2422"/>
          </w:tcPr>
          <w:p>
            <w:r>
              <w:t>B14</w:t>
            </w:r>
          </w:p>
        </w:tc>
        <w:tc>
          <w:tcPr>
            <w:tcW w:type="dxa" w:w="2422"/>
          </w:tcPr>
          <w:p>
            <w:r>
              <w:t>QSPI_MOSI_D0</w:t>
            </w:r>
          </w:p>
        </w:tc>
      </w:tr>
      <w:tr>
        <w:tc>
          <w:tcPr>
            <w:tcW w:type="dxa" w:w="2422"/>
          </w:tcPr>
          <w:p>
            <w:r>
              <w:t>A48</w:t>
            </w:r>
          </w:p>
        </w:tc>
        <w:tc>
          <w:tcPr>
            <w:tcW w:type="dxa" w:w="2422"/>
          </w:tcPr>
          <w:p>
            <w:r>
              <w:t>APP_QSPI_SCK</w:t>
            </w:r>
          </w:p>
        </w:tc>
        <w:tc>
          <w:tcPr>
            <w:tcW w:type="dxa" w:w="2422"/>
          </w:tcPr>
          <w:p>
            <w:r>
              <w:t>A12</w:t>
            </w:r>
          </w:p>
        </w:tc>
        <w:tc>
          <w:tcPr>
            <w:tcW w:type="dxa" w:w="2422"/>
          </w:tcPr>
          <w:p>
            <w:r>
              <w:t>QSPI_SCK</w:t>
            </w:r>
          </w:p>
        </w:tc>
      </w:tr>
      <w:tr>
        <w:tc>
          <w:tcPr>
            <w:tcW w:type="dxa" w:w="2422"/>
          </w:tcPr>
          <w:p>
            <w:r>
              <w:t>A49</w:t>
            </w:r>
          </w:p>
        </w:tc>
        <w:tc>
          <w:tcPr>
            <w:tcW w:type="dxa" w:w="2422"/>
          </w:tcPr>
          <w:p>
            <w:r>
              <w:t>APP_QSPI_nCS_3</w:t>
            </w:r>
          </w:p>
        </w:tc>
        <w:tc>
          <w:tcPr>
            <w:tcW w:type="dxa" w:w="2422"/>
          </w:tcPr>
          <w:p>
            <w:r>
              <w:t>C14</w:t>
            </w:r>
          </w:p>
        </w:tc>
        <w:tc>
          <w:tcPr>
            <w:tcW w:type="dxa" w:w="2422"/>
          </w:tcPr>
          <w:p>
            <w:r>
              <w:t>QSPI_nCS[3]</w:t>
            </w:r>
          </w:p>
        </w:tc>
      </w:tr>
      <w:tr>
        <w:tc>
          <w:tcPr>
            <w:tcW w:type="dxa" w:w="2422"/>
          </w:tcPr>
          <w:p>
            <w:r>
              <w:t>A50</w:t>
            </w:r>
          </w:p>
        </w:tc>
        <w:tc>
          <w:tcPr>
            <w:tcW w:type="dxa" w:w="2422"/>
          </w:tcPr>
          <w:p>
            <w:r>
              <w:t>APP_QSPI_nCS_2</w:t>
            </w:r>
          </w:p>
        </w:tc>
        <w:tc>
          <w:tcPr>
            <w:tcW w:type="dxa" w:w="2422"/>
          </w:tcPr>
          <w:p>
            <w:r>
              <w:t>C13</w:t>
            </w:r>
          </w:p>
        </w:tc>
        <w:tc>
          <w:tcPr>
            <w:tcW w:type="dxa" w:w="2422"/>
          </w:tcPr>
          <w:p>
            <w:r>
              <w:t>QSPI_nCS[2]</w:t>
            </w:r>
          </w:p>
        </w:tc>
      </w:tr>
      <w:tr>
        <w:tc>
          <w:tcPr>
            <w:tcW w:type="dxa" w:w="2422"/>
          </w:tcPr>
          <w:p>
            <w:r>
              <w:t>A51</w:t>
            </w:r>
          </w:p>
        </w:tc>
        <w:tc>
          <w:tcPr>
            <w:tcW w:type="dxa" w:w="2422"/>
          </w:tcPr>
          <w:p>
            <w:r>
              <w:t>APP_QSPI_nCS_1</w:t>
            </w:r>
          </w:p>
        </w:tc>
        <w:tc>
          <w:tcPr>
            <w:tcW w:type="dxa" w:w="2422"/>
          </w:tcPr>
          <w:p>
            <w:r>
              <w:t>C12</w:t>
            </w:r>
          </w:p>
        </w:tc>
        <w:tc>
          <w:tcPr>
            <w:tcW w:type="dxa" w:w="2422"/>
          </w:tcPr>
          <w:p>
            <w:r>
              <w:t>QSPI_nCS[1]</w:t>
            </w:r>
          </w:p>
        </w:tc>
      </w:tr>
      <w:tr>
        <w:tc>
          <w:tcPr>
            <w:tcW w:type="dxa" w:w="2422"/>
          </w:tcPr>
          <w:p>
            <w:r>
              <w:t>A52</w:t>
            </w:r>
          </w:p>
        </w:tc>
        <w:tc>
          <w:tcPr>
            <w:tcW w:type="dxa" w:w="2422"/>
          </w:tcPr>
          <w:p>
            <w:r>
              <w:t>APP_QSPI_nCS_0</w:t>
            </w:r>
          </w:p>
        </w:tc>
        <w:tc>
          <w:tcPr>
            <w:tcW w:type="dxa" w:w="2422"/>
          </w:tcPr>
          <w:p>
            <w:r>
              <w:t>B12</w:t>
            </w:r>
          </w:p>
        </w:tc>
        <w:tc>
          <w:tcPr>
            <w:tcW w:type="dxa" w:w="2422"/>
          </w:tcPr>
          <w:p>
            <w:r>
              <w:t>QSPI_nCS[0]</w:t>
            </w:r>
          </w:p>
        </w:tc>
      </w:tr>
      <w:tr>
        <w:tc>
          <w:tcPr>
            <w:tcW w:type="dxa" w:w="2422"/>
          </w:tcPr>
          <w:p>
            <w:r>
              <w:t>A53</w:t>
            </w:r>
          </w:p>
        </w:tc>
        <w:tc>
          <w:tcPr>
            <w:tcW w:type="dxa" w:w="2422"/>
          </w:tcPr>
          <w:p>
            <w:r>
              <w:t>APP_QSPI_nHOLD</w:t>
            </w:r>
          </w:p>
        </w:tc>
        <w:tc>
          <w:tcPr>
            <w:tcW w:type="dxa" w:w="2422"/>
          </w:tcPr>
          <w:p>
            <w:r>
              <w:t>A13</w:t>
            </w:r>
          </w:p>
        </w:tc>
        <w:tc>
          <w:tcPr>
            <w:tcW w:type="dxa" w:w="2422"/>
          </w:tcPr>
          <w:p>
            <w:r>
              <w:t>QSPI_nHOLD_D3</w:t>
            </w:r>
          </w:p>
        </w:tc>
      </w:tr>
      <w:tr>
        <w:tc>
          <w:tcPr>
            <w:tcW w:type="dxa" w:w="2422"/>
          </w:tcPr>
          <w:p>
            <w:r>
              <w:t>A54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A55</w:t>
            </w:r>
          </w:p>
        </w:tc>
        <w:tc>
          <w:tcPr>
            <w:tcW w:type="dxa" w:w="2422"/>
          </w:tcPr>
          <w:p>
            <w:r>
              <w:t>APP_WDT</w:t>
            </w:r>
          </w:p>
        </w:tc>
        <w:tc>
          <w:tcPr>
            <w:tcW w:type="dxa" w:w="2422"/>
          </w:tcPr>
          <w:p>
            <w:r>
              <w:t>B15</w:t>
            </w:r>
          </w:p>
        </w:tc>
        <w:tc>
          <w:tcPr>
            <w:tcW w:type="dxa" w:w="2422"/>
          </w:tcPr>
          <w:p>
            <w:r>
              <w:t>WDT</w:t>
            </w:r>
          </w:p>
        </w:tc>
      </w:tr>
      <w:tr>
        <w:tc>
          <w:tcPr>
            <w:tcW w:type="dxa" w:w="2422"/>
          </w:tcPr>
          <w:p>
            <w:r>
              <w:t>A56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B6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B7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B8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B9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B10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B11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B12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B13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B14</w:t>
            </w:r>
          </w:p>
        </w:tc>
        <w:tc>
          <w:tcPr>
            <w:tcW w:type="dxa" w:w="2422"/>
          </w:tcPr>
          <w:p>
            <w:r>
              <w:t>GND_VCO</w:t>
            </w:r>
          </w:p>
        </w:tc>
        <w:tc>
          <w:tcPr>
            <w:tcW w:type="dxa" w:w="2422"/>
          </w:tcPr>
          <w:p>
            <w:r>
              <w:t>U4</w:t>
            </w:r>
          </w:p>
        </w:tc>
        <w:tc>
          <w:tcPr>
            <w:tcW w:type="dxa" w:w="2422"/>
          </w:tcPr>
          <w:p>
            <w:r>
              <w:t>CGND_MODEM_PLL</w:t>
            </w:r>
          </w:p>
        </w:tc>
      </w:tr>
      <w:tr>
        <w:tc>
          <w:tcPr>
            <w:tcW w:type="dxa" w:w="2422"/>
          </w:tcPr>
          <w:p>
            <w:r>
              <w:t>B15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B34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B40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B41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B50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B51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</w:t>
            </w:r>
          </w:p>
        </w:tc>
        <w:tc>
          <w:tcPr>
            <w:tcW w:type="dxa" w:w="2422"/>
          </w:tcPr>
          <w:p>
            <w:r>
              <w:t>FLT_IN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C7</w:t>
            </w:r>
          </w:p>
        </w:tc>
        <w:tc>
          <w:tcPr>
            <w:tcW w:type="dxa" w:w="2422"/>
          </w:tcPr>
          <w:p>
            <w:r>
              <w:t>FLT_OUT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C15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C25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</w:t>
            </w:r>
          </w:p>
        </w:tc>
        <w:tc>
          <w:tcPr>
            <w:tcW w:type="dxa" w:w="2422"/>
          </w:tcPr>
          <w:p>
            <w:r>
              <w:t>AVDD_MIX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D2</w:t>
            </w:r>
          </w:p>
        </w:tc>
        <w:tc>
          <w:tcPr>
            <w:tcW w:type="dxa" w:w="2422"/>
          </w:tcPr>
          <w:p>
            <w:r>
              <w:t>AVDD_MIX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D11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D25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</w:t>
            </w:r>
          </w:p>
        </w:tc>
        <w:tc>
          <w:tcPr>
            <w:tcW w:type="dxa" w:w="2422"/>
          </w:tcPr>
          <w:p>
            <w:r>
              <w:t>GND_MIX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E2</w:t>
            </w:r>
          </w:p>
        </w:tc>
        <w:tc>
          <w:tcPr>
            <w:tcW w:type="dxa" w:w="2422"/>
          </w:tcPr>
          <w:p>
            <w:r>
              <w:t>GND_MIX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E11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E25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E26</w:t>
            </w:r>
          </w:p>
        </w:tc>
        <w:tc>
          <w:tcPr>
            <w:tcW w:type="dxa" w:w="2422"/>
          </w:tcPr>
          <w:p>
            <w:r>
              <w:t>MODEM_SC_DATA_IO</w:t>
            </w:r>
          </w:p>
        </w:tc>
        <w:tc>
          <w:tcPr>
            <w:tcW w:type="dxa" w:w="2422"/>
          </w:tcPr>
          <w:p>
            <w:r>
              <w:t>C5</w:t>
            </w:r>
          </w:p>
        </w:tc>
        <w:tc>
          <w:tcPr>
            <w:tcW w:type="dxa" w:w="2422"/>
          </w:tcPr>
          <w:p>
            <w:r>
              <w:t>SC_DATA_IO</w:t>
            </w:r>
          </w:p>
        </w:tc>
      </w:tr>
      <w:tr>
        <w:tc>
          <w:tcPr>
            <w:tcW w:type="dxa" w:w="2422"/>
          </w:tcPr>
          <w:p>
            <w:r>
              <w:t>E27</w:t>
            </w:r>
          </w:p>
        </w:tc>
        <w:tc>
          <w:tcPr>
            <w:tcW w:type="dxa" w:w="2422"/>
          </w:tcPr>
          <w:p>
            <w:r>
              <w:t>MODEM_SC_CLK_O</w:t>
            </w:r>
          </w:p>
        </w:tc>
        <w:tc>
          <w:tcPr>
            <w:tcW w:type="dxa" w:w="2422"/>
          </w:tcPr>
          <w:p>
            <w:r>
              <w:t>C6</w:t>
            </w:r>
          </w:p>
        </w:tc>
        <w:tc>
          <w:tcPr>
            <w:tcW w:type="dxa" w:w="2422"/>
          </w:tcPr>
          <w:p>
            <w:r>
              <w:t>SC_CLK_O</w:t>
            </w:r>
          </w:p>
        </w:tc>
      </w:tr>
      <w:tr>
        <w:tc>
          <w:tcPr>
            <w:tcW w:type="dxa" w:w="2422"/>
          </w:tcPr>
          <w:p>
            <w:r>
              <w:t>E28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E30</w:t>
            </w:r>
          </w:p>
        </w:tc>
        <w:tc>
          <w:tcPr>
            <w:tcW w:type="dxa" w:w="2422"/>
          </w:tcPr>
          <w:p>
            <w:r>
              <w:t>MODEM_SC_RST_O</w:t>
            </w:r>
          </w:p>
        </w:tc>
        <w:tc>
          <w:tcPr>
            <w:tcW w:type="dxa" w:w="2422"/>
          </w:tcPr>
          <w:p>
            <w:r>
              <w:t>B6</w:t>
            </w:r>
          </w:p>
        </w:tc>
        <w:tc>
          <w:tcPr>
            <w:tcW w:type="dxa" w:w="2422"/>
          </w:tcPr>
          <w:p>
            <w:r>
              <w:t>SC_RST_O</w:t>
            </w:r>
          </w:p>
        </w:tc>
      </w:tr>
      <w:tr>
        <w:tc>
          <w:tcPr>
            <w:tcW w:type="dxa" w:w="2422"/>
          </w:tcPr>
          <w:p>
            <w:r>
              <w:t>E31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E57</w:t>
            </w:r>
          </w:p>
        </w:tc>
        <w:tc>
          <w:tcPr>
            <w:tcW w:type="dxa" w:w="2422"/>
          </w:tcPr>
          <w:p>
            <w:r>
              <w:t>APP_USB_DATA_6</w:t>
            </w:r>
          </w:p>
        </w:tc>
        <w:tc>
          <w:tcPr>
            <w:tcW w:type="dxa" w:w="2422"/>
          </w:tcPr>
          <w:p>
            <w:r>
              <w:t>B17</w:t>
            </w:r>
          </w:p>
        </w:tc>
        <w:tc>
          <w:tcPr>
            <w:tcW w:type="dxa" w:w="2422"/>
          </w:tcPr>
          <w:p>
            <w:r>
              <w:t>USB_DATA[6]</w:t>
            </w:r>
          </w:p>
        </w:tc>
      </w:tr>
      <w:tr>
        <w:tc>
          <w:tcPr>
            <w:tcW w:type="dxa" w:w="2422"/>
          </w:tcPr>
          <w:p>
            <w:r>
              <w:t>E58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E60</w:t>
            </w:r>
          </w:p>
        </w:tc>
        <w:tc>
          <w:tcPr>
            <w:tcW w:type="dxa" w:w="2422"/>
          </w:tcPr>
          <w:p>
            <w:r>
              <w:t>APP_USB_DATA_5</w:t>
            </w:r>
          </w:p>
        </w:tc>
        <w:tc>
          <w:tcPr>
            <w:tcW w:type="dxa" w:w="2422"/>
          </w:tcPr>
          <w:p>
            <w:r>
              <w:t>A18</w:t>
            </w:r>
          </w:p>
        </w:tc>
        <w:tc>
          <w:tcPr>
            <w:tcW w:type="dxa" w:w="2422"/>
          </w:tcPr>
          <w:p>
            <w:r>
              <w:t>USB_DATA[5]</w:t>
            </w:r>
          </w:p>
        </w:tc>
      </w:tr>
      <w:tr>
        <w:tc>
          <w:tcPr>
            <w:tcW w:type="dxa" w:w="2422"/>
          </w:tcPr>
          <w:p>
            <w:r>
              <w:t>E61</w:t>
            </w:r>
          </w:p>
        </w:tc>
        <w:tc>
          <w:tcPr>
            <w:tcW w:type="dxa" w:w="2422"/>
          </w:tcPr>
          <w:p>
            <w:r>
              <w:t>APP_USB_DATA_7</w:t>
            </w:r>
          </w:p>
        </w:tc>
        <w:tc>
          <w:tcPr>
            <w:tcW w:type="dxa" w:w="2422"/>
          </w:tcPr>
          <w:p>
            <w:r>
              <w:t>A17</w:t>
            </w:r>
          </w:p>
        </w:tc>
        <w:tc>
          <w:tcPr>
            <w:tcW w:type="dxa" w:w="2422"/>
          </w:tcPr>
          <w:p>
            <w:r>
              <w:t>USB_DATA[7]</w:t>
            </w:r>
          </w:p>
        </w:tc>
      </w:tr>
      <w:tr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GND_ESD_LNA</w:t>
            </w:r>
          </w:p>
        </w:tc>
        <w:tc>
          <w:tcPr>
            <w:tcW w:type="dxa" w:w="2422"/>
          </w:tcPr>
          <w:p>
            <w:r>
              <w:t>E1</w:t>
            </w:r>
          </w:p>
        </w:tc>
        <w:tc>
          <w:tcPr>
            <w:tcW w:type="dxa" w:w="2422"/>
          </w:tcPr>
          <w:p>
            <w:r>
              <w:t>AGND_ESD</w:t>
            </w:r>
          </w:p>
        </w:tc>
      </w:tr>
      <w:tr>
        <w:tc>
          <w:tcPr>
            <w:tcW w:type="dxa" w:w="2422"/>
          </w:tcPr>
          <w:p>
            <w:r>
              <w:t>F2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F11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F26</w:t>
            </w:r>
          </w:p>
        </w:tc>
        <w:tc>
          <w:tcPr>
            <w:tcW w:type="dxa" w:w="2422"/>
          </w:tcPr>
          <w:p>
            <w:r>
              <w:t>MODEM_SC_PLUG_I</w:t>
            </w:r>
          </w:p>
        </w:tc>
        <w:tc>
          <w:tcPr>
            <w:tcW w:type="dxa" w:w="2422"/>
          </w:tcPr>
          <w:p>
            <w:r>
              <w:t>B5</w:t>
            </w:r>
          </w:p>
        </w:tc>
        <w:tc>
          <w:tcPr>
            <w:tcW w:type="dxa" w:w="2422"/>
          </w:tcPr>
          <w:p>
            <w:r>
              <w:t>SC_PLUG_I</w:t>
            </w:r>
          </w:p>
        </w:tc>
      </w:tr>
      <w:tr>
        <w:tc>
          <w:tcPr>
            <w:tcW w:type="dxa" w:w="2422"/>
          </w:tcPr>
          <w:p>
            <w:r>
              <w:t>F27</w:t>
            </w:r>
          </w:p>
        </w:tc>
        <w:tc>
          <w:tcPr>
            <w:tcW w:type="dxa" w:w="2422"/>
          </w:tcPr>
          <w:p>
            <w:r>
              <w:t>MODEM_SC_VCC_O</w:t>
            </w:r>
          </w:p>
        </w:tc>
        <w:tc>
          <w:tcPr>
            <w:tcW w:type="dxa" w:w="2422"/>
          </w:tcPr>
          <w:p>
            <w:r>
              <w:t>A6</w:t>
            </w:r>
          </w:p>
        </w:tc>
        <w:tc>
          <w:tcPr>
            <w:tcW w:type="dxa" w:w="2422"/>
          </w:tcPr>
          <w:p>
            <w:r>
              <w:t>SC_VCC_O</w:t>
            </w:r>
          </w:p>
        </w:tc>
      </w:tr>
      <w:tr>
        <w:tc>
          <w:tcPr>
            <w:tcW w:type="dxa" w:w="2422"/>
          </w:tcPr>
          <w:p>
            <w:r>
              <w:t>F28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F60</w:t>
            </w:r>
          </w:p>
        </w:tc>
        <w:tc>
          <w:tcPr>
            <w:tcW w:type="dxa" w:w="2422"/>
          </w:tcPr>
          <w:p>
            <w:r>
              <w:t>APP_USB_DATA_4</w:t>
            </w:r>
          </w:p>
        </w:tc>
        <w:tc>
          <w:tcPr>
            <w:tcW w:type="dxa" w:w="2422"/>
          </w:tcPr>
          <w:p>
            <w:r>
              <w:t>B18</w:t>
            </w:r>
          </w:p>
        </w:tc>
        <w:tc>
          <w:tcPr>
            <w:tcW w:type="dxa" w:w="2422"/>
          </w:tcPr>
          <w:p>
            <w:r>
              <w:t>USB_DATA[4]</w:t>
            </w:r>
          </w:p>
        </w:tc>
      </w:tr>
      <w:tr>
        <w:tc>
          <w:tcPr>
            <w:tcW w:type="dxa" w:w="2422"/>
          </w:tcPr>
          <w:p>
            <w:r>
              <w:t>F61</w:t>
            </w:r>
          </w:p>
        </w:tc>
        <w:tc>
          <w:tcPr>
            <w:tcW w:type="dxa" w:w="2422"/>
          </w:tcPr>
          <w:p>
            <w:r>
              <w:t>APP_USB_DATA_3</w:t>
            </w:r>
          </w:p>
        </w:tc>
        <w:tc>
          <w:tcPr>
            <w:tcW w:type="dxa" w:w="2422"/>
          </w:tcPr>
          <w:p>
            <w:r>
              <w:t>A19</w:t>
            </w:r>
          </w:p>
        </w:tc>
        <w:tc>
          <w:tcPr>
            <w:tcW w:type="dxa" w:w="2422"/>
          </w:tcPr>
          <w:p>
            <w:r>
              <w:t>USB_DATA[3]</w:t>
            </w:r>
          </w:p>
        </w:tc>
      </w:tr>
      <w:tr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G11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G25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G57</w:t>
            </w:r>
          </w:p>
        </w:tc>
        <w:tc>
          <w:tcPr>
            <w:tcW w:type="dxa" w:w="2422"/>
          </w:tcPr>
          <w:p>
            <w:r>
              <w:t>APP_USB_DATA_1</w:t>
            </w:r>
          </w:p>
        </w:tc>
        <w:tc>
          <w:tcPr>
            <w:tcW w:type="dxa" w:w="2422"/>
          </w:tcPr>
          <w:p>
            <w:r>
              <w:t>A20</w:t>
            </w:r>
          </w:p>
        </w:tc>
        <w:tc>
          <w:tcPr>
            <w:tcW w:type="dxa" w:w="2422"/>
          </w:tcPr>
          <w:p>
            <w:r>
              <w:t>USB_DATA[1]</w:t>
            </w:r>
          </w:p>
        </w:tc>
      </w:tr>
      <w:tr>
        <w:tc>
          <w:tcPr>
            <w:tcW w:type="dxa" w:w="2422"/>
          </w:tcPr>
          <w:p>
            <w:r>
              <w:t>G58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G59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G60</w:t>
            </w:r>
          </w:p>
        </w:tc>
        <w:tc>
          <w:tcPr>
            <w:tcW w:type="dxa" w:w="2422"/>
          </w:tcPr>
          <w:p>
            <w:r>
              <w:t>APP_USB_DATA_0</w:t>
            </w:r>
          </w:p>
        </w:tc>
        <w:tc>
          <w:tcPr>
            <w:tcW w:type="dxa" w:w="2422"/>
          </w:tcPr>
          <w:p>
            <w:r>
              <w:t>B20</w:t>
            </w:r>
          </w:p>
        </w:tc>
        <w:tc>
          <w:tcPr>
            <w:tcW w:type="dxa" w:w="2422"/>
          </w:tcPr>
          <w:p>
            <w:r>
              <w:t>USB_DATA[0]</w:t>
            </w:r>
          </w:p>
        </w:tc>
      </w:tr>
      <w:tr>
        <w:tc>
          <w:tcPr>
            <w:tcW w:type="dxa" w:w="2422"/>
          </w:tcPr>
          <w:p>
            <w:r>
              <w:t>G61</w:t>
            </w:r>
          </w:p>
        </w:tc>
        <w:tc>
          <w:tcPr>
            <w:tcW w:type="dxa" w:w="2422"/>
          </w:tcPr>
          <w:p>
            <w:r>
              <w:t>APP_USB_DATA_2</w:t>
            </w:r>
          </w:p>
        </w:tc>
        <w:tc>
          <w:tcPr>
            <w:tcW w:type="dxa" w:w="2422"/>
          </w:tcPr>
          <w:p>
            <w:r>
              <w:t>B19</w:t>
            </w:r>
          </w:p>
        </w:tc>
        <w:tc>
          <w:tcPr>
            <w:tcW w:type="dxa" w:w="2422"/>
          </w:tcPr>
          <w:p>
            <w:r>
              <w:t>USB_DATA[2]</w:t>
            </w:r>
          </w:p>
        </w:tc>
      </w:tr>
      <w:tr>
        <w:tc>
          <w:tcPr>
            <w:tcW w:type="dxa" w:w="2422"/>
          </w:tcPr>
          <w:p>
            <w:r>
              <w:t>H1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RF_IN</w:t>
            </w:r>
          </w:p>
        </w:tc>
        <w:tc>
          <w:tcPr>
            <w:tcW w:type="dxa" w:w="2422"/>
          </w:tcPr>
          <w:p>
            <w:r>
              <w:t>Y2</w:t>
            </w:r>
          </w:p>
        </w:tc>
        <w:tc>
          <w:tcPr>
            <w:tcW w:type="dxa" w:w="2422"/>
          </w:tcPr>
          <w:p>
            <w:r>
              <w:t>MODEM_RF_IN</w:t>
            </w:r>
          </w:p>
        </w:tc>
      </w:tr>
      <w:tr>
        <w:tc>
          <w:tcPr>
            <w:tcW w:type="dxa" w:w="2422"/>
          </w:tcPr>
          <w:p>
            <w:r>
              <w:t>H11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H25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H26</w:t>
            </w:r>
          </w:p>
        </w:tc>
        <w:tc>
          <w:tcPr>
            <w:tcW w:type="dxa" w:w="2422"/>
          </w:tcPr>
          <w:p>
            <w:r>
              <w:t>GNSS_GNSS_PPS</w:t>
            </w:r>
          </w:p>
        </w:tc>
        <w:tc>
          <w:tcPr>
            <w:tcW w:type="dxa" w:w="2422"/>
          </w:tcPr>
          <w:p>
            <w:r>
              <w:t>A8</w:t>
            </w:r>
          </w:p>
        </w:tc>
        <w:tc>
          <w:tcPr>
            <w:tcW w:type="dxa" w:w="2422"/>
          </w:tcPr>
          <w:p>
            <w:r>
              <w:t>gnss_pps</w:t>
            </w:r>
          </w:p>
        </w:tc>
      </w:tr>
      <w:tr>
        <w:tc>
          <w:tcPr>
            <w:tcW w:type="dxa" w:w="2422"/>
          </w:tcPr>
          <w:p>
            <w:r>
              <w:t>H27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H31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H58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H59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H60</w:t>
            </w:r>
          </w:p>
        </w:tc>
        <w:tc>
          <w:tcPr>
            <w:tcW w:type="dxa" w:w="2422"/>
          </w:tcPr>
          <w:p>
            <w:r>
              <w:t>APP_USB_NXT</w:t>
            </w:r>
          </w:p>
        </w:tc>
        <w:tc>
          <w:tcPr>
            <w:tcW w:type="dxa" w:w="2422"/>
          </w:tcPr>
          <w:p>
            <w:r>
              <w:t>D20</w:t>
            </w:r>
          </w:p>
        </w:tc>
        <w:tc>
          <w:tcPr>
            <w:tcW w:type="dxa" w:w="2422"/>
          </w:tcPr>
          <w:p>
            <w:r>
              <w:t>USB_NXT</w:t>
            </w:r>
          </w:p>
        </w:tc>
      </w:tr>
      <w:tr>
        <w:tc>
          <w:tcPr>
            <w:tcW w:type="dxa" w:w="2422"/>
          </w:tcPr>
          <w:p>
            <w:r>
              <w:t>H61</w:t>
            </w:r>
          </w:p>
        </w:tc>
        <w:tc>
          <w:tcPr>
            <w:tcW w:type="dxa" w:w="2422"/>
          </w:tcPr>
          <w:p>
            <w:r>
              <w:t>APP_USB_DIR</w:t>
            </w:r>
          </w:p>
        </w:tc>
        <w:tc>
          <w:tcPr>
            <w:tcW w:type="dxa" w:w="2422"/>
          </w:tcPr>
          <w:p>
            <w:r>
              <w:t>E20</w:t>
            </w:r>
          </w:p>
        </w:tc>
        <w:tc>
          <w:tcPr>
            <w:tcW w:type="dxa" w:w="2422"/>
          </w:tcPr>
          <w:p>
            <w:r>
              <w:t>USB_DIR</w:t>
            </w:r>
          </w:p>
        </w:tc>
      </w:tr>
      <w:tr>
        <w:tc>
          <w:tcPr>
            <w:tcW w:type="dxa" w:w="2422"/>
          </w:tcPr>
          <w:p>
            <w:r>
              <w:t>J1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J2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J11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J16</w:t>
            </w:r>
          </w:p>
        </w:tc>
        <w:tc>
          <w:tcPr>
            <w:tcW w:type="dxa" w:w="2422"/>
          </w:tcPr>
          <w:p>
            <w:r>
              <w:t>GND_VR_DIG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J17</w:t>
            </w:r>
          </w:p>
        </w:tc>
        <w:tc>
          <w:tcPr>
            <w:tcW w:type="dxa" w:w="2422"/>
          </w:tcPr>
          <w:p>
            <w:r>
              <w:t>GND_VR_DIG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J18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J25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J26</w:t>
            </w:r>
          </w:p>
        </w:tc>
        <w:tc>
          <w:tcPr>
            <w:tcW w:type="dxa" w:w="2422"/>
          </w:tcPr>
          <w:p>
            <w:r>
              <w:t>GNSS_GPIO_7</w:t>
            </w:r>
          </w:p>
        </w:tc>
        <w:tc>
          <w:tcPr>
            <w:tcW w:type="dxa" w:w="2422"/>
          </w:tcPr>
          <w:p>
            <w:r>
              <w:t>D4</w:t>
            </w:r>
          </w:p>
        </w:tc>
        <w:tc>
          <w:tcPr>
            <w:tcW w:type="dxa" w:w="2422"/>
          </w:tcPr>
          <w:p>
            <w:r>
              <w:t>gnss_gpio[7]</w:t>
            </w:r>
          </w:p>
        </w:tc>
      </w:tr>
      <w:tr>
        <w:tc>
          <w:tcPr>
            <w:tcW w:type="dxa" w:w="2422"/>
          </w:tcPr>
          <w:p>
            <w:r>
              <w:t>J27</w:t>
            </w:r>
          </w:p>
        </w:tc>
        <w:tc>
          <w:tcPr>
            <w:tcW w:type="dxa" w:w="2422"/>
          </w:tcPr>
          <w:p>
            <w:r>
              <w:t>GNSS_GPIO_5</w:t>
            </w:r>
          </w:p>
        </w:tc>
        <w:tc>
          <w:tcPr>
            <w:tcW w:type="dxa" w:w="2422"/>
          </w:tcPr>
          <w:p>
            <w:r>
              <w:t>D6</w:t>
            </w:r>
          </w:p>
        </w:tc>
        <w:tc>
          <w:tcPr>
            <w:tcW w:type="dxa" w:w="2422"/>
          </w:tcPr>
          <w:p>
            <w:r>
              <w:t>gnss_gpio[5]</w:t>
            </w:r>
          </w:p>
        </w:tc>
      </w:tr>
      <w:tr>
        <w:tc>
          <w:tcPr>
            <w:tcW w:type="dxa" w:w="2422"/>
          </w:tcPr>
          <w:p>
            <w:r>
              <w:t>J28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J30</w:t>
            </w:r>
          </w:p>
        </w:tc>
        <w:tc>
          <w:tcPr>
            <w:tcW w:type="dxa" w:w="2422"/>
          </w:tcPr>
          <w:p>
            <w:r>
              <w:t>GNSS_GPIO_6</w:t>
            </w:r>
          </w:p>
        </w:tc>
        <w:tc>
          <w:tcPr>
            <w:tcW w:type="dxa" w:w="2422"/>
          </w:tcPr>
          <w:p>
            <w:r>
              <w:t>D5</w:t>
            </w:r>
          </w:p>
        </w:tc>
        <w:tc>
          <w:tcPr>
            <w:tcW w:type="dxa" w:w="2422"/>
          </w:tcPr>
          <w:p>
            <w:r>
              <w:t>gnss_gpio[6]</w:t>
            </w:r>
          </w:p>
        </w:tc>
      </w:tr>
      <w:tr>
        <w:tc>
          <w:tcPr>
            <w:tcW w:type="dxa" w:w="2422"/>
          </w:tcPr>
          <w:p>
            <w:r>
              <w:t>J31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J57</w:t>
            </w:r>
          </w:p>
        </w:tc>
        <w:tc>
          <w:tcPr>
            <w:tcW w:type="dxa" w:w="2422"/>
          </w:tcPr>
          <w:p>
            <w:r>
              <w:t>APP_USB_XTI</w:t>
            </w:r>
          </w:p>
        </w:tc>
        <w:tc>
          <w:tcPr>
            <w:tcW w:type="dxa" w:w="2422"/>
          </w:tcPr>
          <w:p>
            <w:r>
              <w:t>B16</w:t>
            </w:r>
          </w:p>
        </w:tc>
        <w:tc>
          <w:tcPr>
            <w:tcW w:type="dxa" w:w="2422"/>
          </w:tcPr>
          <w:p>
            <w:r>
              <w:t>USB_XTI</w:t>
            </w:r>
          </w:p>
        </w:tc>
      </w:tr>
      <w:tr>
        <w:tc>
          <w:tcPr>
            <w:tcW w:type="dxa" w:w="2422"/>
          </w:tcPr>
          <w:p>
            <w:r>
              <w:t>J58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J59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J60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J61</w:t>
            </w:r>
          </w:p>
        </w:tc>
        <w:tc>
          <w:tcPr>
            <w:tcW w:type="dxa" w:w="2422"/>
          </w:tcPr>
          <w:p>
            <w:r>
              <w:t>APP_USB_STP</w:t>
            </w:r>
          </w:p>
        </w:tc>
        <w:tc>
          <w:tcPr>
            <w:tcW w:type="dxa" w:w="2422"/>
          </w:tcPr>
          <w:p>
            <w:r>
              <w:t>C20</w:t>
            </w:r>
          </w:p>
        </w:tc>
        <w:tc>
          <w:tcPr>
            <w:tcW w:type="dxa" w:w="2422"/>
          </w:tcPr>
          <w:p>
            <w:r>
              <w:t>USB_STP</w:t>
            </w:r>
          </w:p>
        </w:tc>
      </w:tr>
      <w:tr>
        <w:tc>
          <w:tcPr>
            <w:tcW w:type="dxa" w:w="2422"/>
          </w:tcPr>
          <w:p>
            <w:r>
              <w:t>K1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K2</w:t>
            </w:r>
          </w:p>
        </w:tc>
        <w:tc>
          <w:tcPr>
            <w:tcW w:type="dxa" w:w="2422"/>
          </w:tcPr>
          <w:p>
            <w:r>
              <w:t>GND_ESD_LNA</w:t>
            </w:r>
          </w:p>
        </w:tc>
        <w:tc>
          <w:tcPr>
            <w:tcW w:type="dxa" w:w="2422"/>
          </w:tcPr>
          <w:p>
            <w:r>
              <w:t>E1</w:t>
            </w:r>
          </w:p>
        </w:tc>
        <w:tc>
          <w:tcPr>
            <w:tcW w:type="dxa" w:w="2422"/>
          </w:tcPr>
          <w:p>
            <w:r>
              <w:t>AGND_ESD</w:t>
            </w:r>
          </w:p>
        </w:tc>
      </w:tr>
      <w:tr>
        <w:tc>
          <w:tcPr>
            <w:tcW w:type="dxa" w:w="2422"/>
          </w:tcPr>
          <w:p>
            <w:r>
              <w:t>K11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K16</w:t>
            </w:r>
          </w:p>
        </w:tc>
        <w:tc>
          <w:tcPr>
            <w:tcW w:type="dxa" w:w="2422"/>
          </w:tcPr>
          <w:p>
            <w:r>
              <w:t>AVDD_VR_DIG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K17</w:t>
            </w:r>
          </w:p>
        </w:tc>
        <w:tc>
          <w:tcPr>
            <w:tcW w:type="dxa" w:w="2422"/>
          </w:tcPr>
          <w:p>
            <w:r>
              <w:t>AVDD_VR_DIG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K18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K25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K26</w:t>
            </w:r>
          </w:p>
        </w:tc>
        <w:tc>
          <w:tcPr>
            <w:tcW w:type="dxa" w:w="2422"/>
          </w:tcPr>
          <w:p>
            <w:r>
              <w:t>GNSS_GPIO_3</w:t>
            </w:r>
          </w:p>
        </w:tc>
        <w:tc>
          <w:tcPr>
            <w:tcW w:type="dxa" w:w="2422"/>
          </w:tcPr>
          <w:p>
            <w:r>
              <w:t>E4</w:t>
            </w:r>
          </w:p>
        </w:tc>
        <w:tc>
          <w:tcPr>
            <w:tcW w:type="dxa" w:w="2422"/>
          </w:tcPr>
          <w:p>
            <w:r>
              <w:t>gnss_gpio[3]</w:t>
            </w:r>
          </w:p>
        </w:tc>
      </w:tr>
      <w:tr>
        <w:tc>
          <w:tcPr>
            <w:tcW w:type="dxa" w:w="2422"/>
          </w:tcPr>
          <w:p>
            <w:r>
              <w:t>K27</w:t>
            </w:r>
          </w:p>
        </w:tc>
        <w:tc>
          <w:tcPr>
            <w:tcW w:type="dxa" w:w="2422"/>
          </w:tcPr>
          <w:p>
            <w:r>
              <w:t>GNSS_GPIO_4</w:t>
            </w:r>
          </w:p>
        </w:tc>
        <w:tc>
          <w:tcPr>
            <w:tcW w:type="dxa" w:w="2422"/>
          </w:tcPr>
          <w:p>
            <w:r>
              <w:t>D7</w:t>
            </w:r>
          </w:p>
        </w:tc>
        <w:tc>
          <w:tcPr>
            <w:tcW w:type="dxa" w:w="2422"/>
          </w:tcPr>
          <w:p>
            <w:r>
              <w:t>gnss_gpio[4]</w:t>
            </w:r>
          </w:p>
        </w:tc>
      </w:tr>
      <w:tr>
        <w:tc>
          <w:tcPr>
            <w:tcW w:type="dxa" w:w="2422"/>
          </w:tcPr>
          <w:p>
            <w:r>
              <w:t>K28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K30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K56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K57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K61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L11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L16</w:t>
            </w:r>
          </w:p>
        </w:tc>
        <w:tc>
          <w:tcPr>
            <w:tcW w:type="dxa" w:w="2422"/>
          </w:tcPr>
          <w:p>
            <w:r>
              <w:t>VR_DIG_OUT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L17</w:t>
            </w:r>
          </w:p>
        </w:tc>
        <w:tc>
          <w:tcPr>
            <w:tcW w:type="dxa" w:w="2422"/>
          </w:tcPr>
          <w:p>
            <w:r>
              <w:t>VR_DIG_OUT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L18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L25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L26</w:t>
            </w:r>
          </w:p>
        </w:tc>
        <w:tc>
          <w:tcPr>
            <w:tcW w:type="dxa" w:w="2422"/>
          </w:tcPr>
          <w:p>
            <w:r>
              <w:t>GNSS_GPIO_2</w:t>
            </w:r>
          </w:p>
        </w:tc>
        <w:tc>
          <w:tcPr>
            <w:tcW w:type="dxa" w:w="2422"/>
          </w:tcPr>
          <w:p>
            <w:r>
              <w:t>E5</w:t>
            </w:r>
          </w:p>
        </w:tc>
        <w:tc>
          <w:tcPr>
            <w:tcW w:type="dxa" w:w="2422"/>
          </w:tcPr>
          <w:p>
            <w:r>
              <w:t>gnss_gpio[2]</w:t>
            </w:r>
          </w:p>
        </w:tc>
      </w:tr>
      <w:tr>
        <w:tc>
          <w:tcPr>
            <w:tcW w:type="dxa" w:w="2422"/>
          </w:tcPr>
          <w:p>
            <w:r>
              <w:t>L27</w:t>
            </w:r>
          </w:p>
        </w:tc>
        <w:tc>
          <w:tcPr>
            <w:tcW w:type="dxa" w:w="2422"/>
          </w:tcPr>
          <w:p>
            <w:r>
              <w:t>GNSS_GPIO_0</w:t>
            </w:r>
          </w:p>
        </w:tc>
        <w:tc>
          <w:tcPr>
            <w:tcW w:type="dxa" w:w="2422"/>
          </w:tcPr>
          <w:p>
            <w:r>
              <w:t>E7</w:t>
            </w:r>
          </w:p>
        </w:tc>
        <w:tc>
          <w:tcPr>
            <w:tcW w:type="dxa" w:w="2422"/>
          </w:tcPr>
          <w:p>
            <w:r>
              <w:t>gnss_gpio[0]</w:t>
            </w:r>
          </w:p>
        </w:tc>
      </w:tr>
      <w:tr>
        <w:tc>
          <w:tcPr>
            <w:tcW w:type="dxa" w:w="2422"/>
          </w:tcPr>
          <w:p>
            <w:r>
              <w:t>L28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L30</w:t>
            </w:r>
          </w:p>
        </w:tc>
        <w:tc>
          <w:tcPr>
            <w:tcW w:type="dxa" w:w="2422"/>
          </w:tcPr>
          <w:p>
            <w:r>
              <w:t>GNSS_GPIO_1</w:t>
            </w:r>
          </w:p>
        </w:tc>
        <w:tc>
          <w:tcPr>
            <w:tcW w:type="dxa" w:w="2422"/>
          </w:tcPr>
          <w:p>
            <w:r>
              <w:t>E6</w:t>
            </w:r>
          </w:p>
        </w:tc>
        <w:tc>
          <w:tcPr>
            <w:tcW w:type="dxa" w:w="2422"/>
          </w:tcPr>
          <w:p>
            <w:r>
              <w:t>gnss_gpio[1]</w:t>
            </w:r>
          </w:p>
        </w:tc>
      </w:tr>
      <w:tr>
        <w:tc>
          <w:tcPr>
            <w:tcW w:type="dxa" w:w="2422"/>
          </w:tcPr>
          <w:p>
            <w:r>
              <w:t>L31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L56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L57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L61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M15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M16</w:t>
            </w:r>
          </w:p>
        </w:tc>
        <w:tc>
          <w:tcPr>
            <w:tcW w:type="dxa" w:w="2422"/>
          </w:tcPr>
          <w:p>
            <w:r>
              <w:t>DVDD_IO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M17</w:t>
            </w:r>
          </w:p>
        </w:tc>
        <w:tc>
          <w:tcPr>
            <w:tcW w:type="dxa" w:w="2422"/>
          </w:tcPr>
          <w:p>
            <w:r>
              <w:t>DVDD_IO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M18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M25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M56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M57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M61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N15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N16</w:t>
            </w:r>
          </w:p>
        </w:tc>
        <w:tc>
          <w:tcPr>
            <w:tcW w:type="dxa" w:w="2422"/>
          </w:tcPr>
          <w:p>
            <w:r>
              <w:t>DVDD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N17</w:t>
            </w:r>
          </w:p>
        </w:tc>
        <w:tc>
          <w:tcPr>
            <w:tcW w:type="dxa" w:w="2422"/>
          </w:tcPr>
          <w:p>
            <w:r>
              <w:t>DVDD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N18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N25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N26</w:t>
            </w:r>
          </w:p>
        </w:tc>
        <w:tc>
          <w:tcPr>
            <w:tcW w:type="dxa" w:w="2422"/>
          </w:tcPr>
          <w:p>
            <w:r>
              <w:t>GNSS_GNSS_CLK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N57</w:t>
            </w:r>
          </w:p>
        </w:tc>
        <w:tc>
          <w:tcPr>
            <w:tcW w:type="dxa" w:w="2422"/>
          </w:tcPr>
          <w:p>
            <w:r>
              <w:t>APP_UART_RTS_2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N58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N59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N60</w:t>
            </w:r>
          </w:p>
        </w:tc>
        <w:tc>
          <w:tcPr>
            <w:tcW w:type="dxa" w:w="2422"/>
          </w:tcPr>
          <w:p>
            <w:r>
              <w:t>APP_UART_SIN_2</w:t>
            </w:r>
          </w:p>
        </w:tc>
        <w:tc>
          <w:tcPr>
            <w:tcW w:type="dxa" w:w="2422"/>
          </w:tcPr>
          <w:p>
            <w:r>
              <w:t>M20</w:t>
            </w:r>
          </w:p>
        </w:tc>
        <w:tc>
          <w:tcPr>
            <w:tcW w:type="dxa" w:w="2422"/>
          </w:tcPr>
          <w:p>
            <w:r>
              <w:t>UART_SIN_2</w:t>
            </w:r>
          </w:p>
        </w:tc>
      </w:tr>
      <w:tr>
        <w:tc>
          <w:tcPr>
            <w:tcW w:type="dxa" w:w="2422"/>
          </w:tcPr>
          <w:p>
            <w:r>
              <w:t>N61</w:t>
            </w:r>
          </w:p>
        </w:tc>
        <w:tc>
          <w:tcPr>
            <w:tcW w:type="dxa" w:w="2422"/>
          </w:tcPr>
          <w:p>
            <w:r>
              <w:t>APP_UART_CTS_2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</w:t>
            </w:r>
          </w:p>
        </w:tc>
        <w:tc>
          <w:tcPr>
            <w:tcW w:type="dxa" w:w="2422"/>
          </w:tcPr>
          <w:p>
            <w:r>
              <w:t>AVDD_PPFS</w:t>
            </w:r>
          </w:p>
        </w:tc>
        <w:tc>
          <w:tcPr>
            <w:tcW w:type="dxa" w:w="2422"/>
          </w:tcPr>
          <w:p>
            <w:r>
              <w:t>C4</w:t>
            </w:r>
          </w:p>
        </w:tc>
        <w:tc>
          <w:tcPr>
            <w:tcW w:type="dxa" w:w="2422"/>
          </w:tcPr>
          <w:p>
            <w:r>
              <w:t>AVDD_PPFS</w:t>
            </w:r>
          </w:p>
        </w:tc>
      </w:tr>
      <w:tr>
        <w:tc>
          <w:tcPr>
            <w:tcW w:type="dxa" w:w="2422"/>
          </w:tcPr>
          <w:p>
            <w:r>
              <w:t>P2</w:t>
            </w:r>
          </w:p>
        </w:tc>
        <w:tc>
          <w:tcPr>
            <w:tcW w:type="dxa" w:w="2422"/>
          </w:tcPr>
          <w:p>
            <w:r>
              <w:t>AVDD_PPFS</w:t>
            </w:r>
          </w:p>
        </w:tc>
        <w:tc>
          <w:tcPr>
            <w:tcW w:type="dxa" w:w="2422"/>
          </w:tcPr>
          <w:p>
            <w:r>
              <w:t>C4</w:t>
            </w:r>
          </w:p>
        </w:tc>
        <w:tc>
          <w:tcPr>
            <w:tcW w:type="dxa" w:w="2422"/>
          </w:tcPr>
          <w:p>
            <w:r>
              <w:t>AVDD_PPFS</w:t>
            </w:r>
          </w:p>
        </w:tc>
      </w:tr>
      <w:tr>
        <w:tc>
          <w:tcPr>
            <w:tcW w:type="dxa" w:w="2422"/>
          </w:tcPr>
          <w:p>
            <w:r>
              <w:t>P3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P15</w:t>
            </w:r>
          </w:p>
        </w:tc>
        <w:tc>
          <w:tcPr>
            <w:tcW w:type="dxa" w:w="2422"/>
          </w:tcPr>
          <w:p>
            <w:r>
              <w:t>CLK_OUT</w:t>
            </w:r>
          </w:p>
        </w:tc>
        <w:tc>
          <w:tcPr>
            <w:tcW w:type="dxa" w:w="2422"/>
          </w:tcPr>
          <w:p>
            <w:r>
              <w:t>J3</w:t>
            </w:r>
          </w:p>
        </w:tc>
        <w:tc>
          <w:tcPr>
            <w:tcW w:type="dxa" w:w="2422"/>
          </w:tcPr>
          <w:p>
            <w:r>
              <w:t>gnss_ext_clk</w:t>
            </w:r>
          </w:p>
        </w:tc>
      </w:tr>
      <w:tr>
        <w:tc>
          <w:tcPr>
            <w:tcW w:type="dxa" w:w="2422"/>
          </w:tcPr>
          <w:p>
            <w:r>
              <w:t>P16</w:t>
            </w:r>
          </w:p>
        </w:tc>
        <w:tc>
          <w:tcPr>
            <w:tcW w:type="dxa" w:w="2422"/>
          </w:tcPr>
          <w:p>
            <w:r>
              <w:t>GND_DIG</w:t>
            </w:r>
          </w:p>
        </w:tc>
        <w:tc>
          <w:tcPr>
            <w:tcW w:type="dxa" w:w="2422"/>
          </w:tcPr>
          <w:p>
            <w:r>
              <w:t>V8</w:t>
            </w:r>
          </w:p>
        </w:tc>
        <w:tc>
          <w:tcPr>
            <w:tcW w:type="dxa" w:w="2422"/>
          </w:tcPr>
          <w:p>
            <w:r>
              <w:t>CGND_MODEM</w:t>
            </w:r>
          </w:p>
        </w:tc>
      </w:tr>
      <w:tr>
        <w:tc>
          <w:tcPr>
            <w:tcW w:type="dxa" w:w="2422"/>
          </w:tcPr>
          <w:p>
            <w:r>
              <w:t>P17</w:t>
            </w:r>
          </w:p>
        </w:tc>
        <w:tc>
          <w:tcPr>
            <w:tcW w:type="dxa" w:w="2422"/>
          </w:tcPr>
          <w:p>
            <w:r>
              <w:t>GND_DIG</w:t>
            </w:r>
          </w:p>
        </w:tc>
        <w:tc>
          <w:tcPr>
            <w:tcW w:type="dxa" w:w="2422"/>
          </w:tcPr>
          <w:p>
            <w:r>
              <w:t>V8</w:t>
            </w:r>
          </w:p>
        </w:tc>
        <w:tc>
          <w:tcPr>
            <w:tcW w:type="dxa" w:w="2422"/>
          </w:tcPr>
          <w:p>
            <w:r>
              <w:t>CGND_MODEM</w:t>
            </w:r>
          </w:p>
        </w:tc>
      </w:tr>
      <w:tr>
        <w:tc>
          <w:tcPr>
            <w:tcW w:type="dxa" w:w="2422"/>
          </w:tcPr>
          <w:p>
            <w:r>
              <w:t>P18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P25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P26</w:t>
            </w:r>
          </w:p>
        </w:tc>
        <w:tc>
          <w:tcPr>
            <w:tcW w:type="dxa" w:w="2422"/>
          </w:tcPr>
          <w:p>
            <w:r>
              <w:t>GNSS_GNSS_SPI_MISO</w:t>
            </w:r>
          </w:p>
        </w:tc>
        <w:tc>
          <w:tcPr>
            <w:tcW w:type="dxa" w:w="2422"/>
          </w:tcPr>
          <w:p>
            <w:r>
              <w:t>F4</w:t>
            </w:r>
          </w:p>
        </w:tc>
        <w:tc>
          <w:tcPr>
            <w:tcW w:type="dxa" w:w="2422"/>
          </w:tcPr>
          <w:p>
            <w:r>
              <w:t xml:space="preserve">gnss_spi_miso </w:t>
            </w:r>
          </w:p>
        </w:tc>
      </w:tr>
      <w:tr>
        <w:tc>
          <w:tcPr>
            <w:tcW w:type="dxa" w:w="2422"/>
          </w:tcPr>
          <w:p>
            <w:r>
              <w:t>P27</w:t>
            </w:r>
          </w:p>
        </w:tc>
        <w:tc>
          <w:tcPr>
            <w:tcW w:type="dxa" w:w="2422"/>
          </w:tcPr>
          <w:p>
            <w:r>
              <w:t>GNSS_GNSS_SPI_SCSN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P28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P30</w:t>
            </w:r>
          </w:p>
        </w:tc>
        <w:tc>
          <w:tcPr>
            <w:tcW w:type="dxa" w:w="2422"/>
          </w:tcPr>
          <w:p>
            <w:r>
              <w:t>GNSS_GNSS_SPI_MOSI</w:t>
            </w:r>
          </w:p>
        </w:tc>
        <w:tc>
          <w:tcPr>
            <w:tcW w:type="dxa" w:w="2422"/>
          </w:tcPr>
          <w:p>
            <w:r>
              <w:t>F5</w:t>
            </w:r>
          </w:p>
        </w:tc>
        <w:tc>
          <w:tcPr>
            <w:tcW w:type="dxa" w:w="2422"/>
          </w:tcPr>
          <w:p>
            <w:r>
              <w:t xml:space="preserve">gnss_spi_mosi </w:t>
            </w:r>
          </w:p>
        </w:tc>
      </w:tr>
      <w:tr>
        <w:tc>
          <w:tcPr>
            <w:tcW w:type="dxa" w:w="2422"/>
          </w:tcPr>
          <w:p>
            <w:r>
              <w:t>P31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P58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P59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P60</w:t>
            </w:r>
          </w:p>
        </w:tc>
        <w:tc>
          <w:tcPr>
            <w:tcW w:type="dxa" w:w="2422"/>
          </w:tcPr>
          <w:p>
            <w:r>
              <w:t>APP_UART_SOUT_2</w:t>
            </w:r>
          </w:p>
        </w:tc>
        <w:tc>
          <w:tcPr>
            <w:tcW w:type="dxa" w:w="2422"/>
          </w:tcPr>
          <w:p>
            <w:r>
              <w:t>N20</w:t>
            </w:r>
          </w:p>
        </w:tc>
        <w:tc>
          <w:tcPr>
            <w:tcW w:type="dxa" w:w="2422"/>
          </w:tcPr>
          <w:p>
            <w:r>
              <w:t>UART_SOUT_2</w:t>
            </w:r>
          </w:p>
        </w:tc>
      </w:tr>
      <w:tr>
        <w:tc>
          <w:tcPr>
            <w:tcW w:type="dxa" w:w="2422"/>
          </w:tcPr>
          <w:p>
            <w:r>
              <w:t>P61</w:t>
            </w:r>
          </w:p>
        </w:tc>
        <w:tc>
          <w:tcPr>
            <w:tcW w:type="dxa" w:w="2422"/>
          </w:tcPr>
          <w:p>
            <w:r>
              <w:t>APP_UART_CTS_1</w:t>
            </w:r>
          </w:p>
        </w:tc>
        <w:tc>
          <w:tcPr>
            <w:tcW w:type="dxa" w:w="2422"/>
          </w:tcPr>
          <w:p>
            <w:r>
              <w:t>K18</w:t>
            </w:r>
          </w:p>
        </w:tc>
        <w:tc>
          <w:tcPr>
            <w:tcW w:type="dxa" w:w="2422"/>
          </w:tcPr>
          <w:p>
            <w:r>
              <w:t>UART_CTS_1_CanRxd</w:t>
            </w:r>
          </w:p>
        </w:tc>
      </w:tr>
      <w:tr>
        <w:tc>
          <w:tcPr>
            <w:tcW w:type="dxa" w:w="2422"/>
          </w:tcPr>
          <w:p>
            <w:r>
              <w:t>R1</w:t>
            </w:r>
          </w:p>
        </w:tc>
        <w:tc>
          <w:tcPr>
            <w:tcW w:type="dxa" w:w="2422"/>
          </w:tcPr>
          <w:p>
            <w:r>
              <w:t>GND_ESD_PPFS</w:t>
            </w:r>
          </w:p>
        </w:tc>
        <w:tc>
          <w:tcPr>
            <w:tcW w:type="dxa" w:w="2422"/>
          </w:tcPr>
          <w:p>
            <w:r>
              <w:t>C3</w:t>
            </w:r>
          </w:p>
        </w:tc>
        <w:tc>
          <w:tcPr>
            <w:tcW w:type="dxa" w:w="2422"/>
          </w:tcPr>
          <w:p>
            <w:r>
              <w:t>AGND_PPFS</w:t>
            </w:r>
          </w:p>
        </w:tc>
      </w:tr>
      <w:tr>
        <w:tc>
          <w:tcPr>
            <w:tcW w:type="dxa" w:w="2422"/>
          </w:tcPr>
          <w:p>
            <w:r>
              <w:t>R11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R15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R16</w:t>
            </w:r>
          </w:p>
        </w:tc>
        <w:tc>
          <w:tcPr>
            <w:tcW w:type="dxa" w:w="2422"/>
          </w:tcPr>
          <w:p>
            <w:r>
              <w:t>GLO_DAT_3</w:t>
            </w:r>
          </w:p>
        </w:tc>
        <w:tc>
          <w:tcPr>
            <w:tcW w:type="dxa" w:w="2422"/>
          </w:tcPr>
          <w:p>
            <w:r>
              <w:t>E4</w:t>
            </w:r>
          </w:p>
        </w:tc>
        <w:tc>
          <w:tcPr>
            <w:tcW w:type="dxa" w:w="2422"/>
          </w:tcPr>
          <w:p>
            <w:r>
              <w:t>gnss_gpio[3]</w:t>
            </w:r>
          </w:p>
        </w:tc>
      </w:tr>
      <w:tr>
        <w:tc>
          <w:tcPr>
            <w:tcW w:type="dxa" w:w="2422"/>
          </w:tcPr>
          <w:p>
            <w:r>
              <w:t>R17</w:t>
            </w:r>
          </w:p>
        </w:tc>
        <w:tc>
          <w:tcPr>
            <w:tcW w:type="dxa" w:w="2422"/>
          </w:tcPr>
          <w:p>
            <w:r>
              <w:t>TCXO</w:t>
            </w:r>
          </w:p>
        </w:tc>
        <w:tc>
          <w:tcPr>
            <w:tcW w:type="dxa" w:w="2422"/>
          </w:tcPr>
          <w:p>
            <w:r>
              <w:t>T3</w:t>
            </w:r>
          </w:p>
        </w:tc>
        <w:tc>
          <w:tcPr>
            <w:tcW w:type="dxa" w:w="2422"/>
          </w:tcPr>
          <w:p>
            <w:r>
              <w:t>modem_dfe_clk_tcxo</w:t>
            </w:r>
          </w:p>
        </w:tc>
      </w:tr>
      <w:tr>
        <w:tc>
          <w:tcPr>
            <w:tcW w:type="dxa" w:w="2422"/>
          </w:tcPr>
          <w:p>
            <w:r>
              <w:t>R18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R25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R27</w:t>
            </w:r>
          </w:p>
        </w:tc>
        <w:tc>
          <w:tcPr>
            <w:tcW w:type="dxa" w:w="2422"/>
          </w:tcPr>
          <w:p>
            <w:r>
              <w:t>GNSS_GNSS_SPI_SCLK</w:t>
            </w:r>
          </w:p>
        </w:tc>
        <w:tc>
          <w:tcPr>
            <w:tcW w:type="dxa" w:w="2422"/>
          </w:tcPr>
          <w:p>
            <w:r>
              <w:t>F6</w:t>
            </w:r>
          </w:p>
        </w:tc>
        <w:tc>
          <w:tcPr>
            <w:tcW w:type="dxa" w:w="2422"/>
          </w:tcPr>
          <w:p>
            <w:r>
              <w:t>gnss_spi_sclk</w:t>
            </w:r>
          </w:p>
        </w:tc>
      </w:tr>
      <w:tr>
        <w:tc>
          <w:tcPr>
            <w:tcW w:type="dxa" w:w="2422"/>
          </w:tcPr>
          <w:p>
            <w:r>
              <w:t>R28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R30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R57</w:t>
            </w:r>
          </w:p>
        </w:tc>
        <w:tc>
          <w:tcPr>
            <w:tcW w:type="dxa" w:w="2422"/>
          </w:tcPr>
          <w:p>
            <w:r>
              <w:t>APP_UART_SIN_1</w:t>
            </w:r>
          </w:p>
        </w:tc>
        <w:tc>
          <w:tcPr>
            <w:tcW w:type="dxa" w:w="2422"/>
          </w:tcPr>
          <w:p>
            <w:r>
              <w:t>K20</w:t>
            </w:r>
          </w:p>
        </w:tc>
        <w:tc>
          <w:tcPr>
            <w:tcW w:type="dxa" w:w="2422"/>
          </w:tcPr>
          <w:p>
            <w:r>
              <w:t>UART_SIN_1</w:t>
            </w:r>
          </w:p>
        </w:tc>
      </w:tr>
      <w:tr>
        <w:tc>
          <w:tcPr>
            <w:tcW w:type="dxa" w:w="2422"/>
          </w:tcPr>
          <w:p>
            <w:r>
              <w:t>R58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R59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R60</w:t>
            </w:r>
          </w:p>
        </w:tc>
        <w:tc>
          <w:tcPr>
            <w:tcW w:type="dxa" w:w="2422"/>
          </w:tcPr>
          <w:p>
            <w:r>
              <w:t>APP_UART_SOUT_1</w:t>
            </w:r>
          </w:p>
        </w:tc>
        <w:tc>
          <w:tcPr>
            <w:tcW w:type="dxa" w:w="2422"/>
          </w:tcPr>
          <w:p>
            <w:r>
              <w:t>L20</w:t>
            </w:r>
          </w:p>
        </w:tc>
        <w:tc>
          <w:tcPr>
            <w:tcW w:type="dxa" w:w="2422"/>
          </w:tcPr>
          <w:p>
            <w:r>
              <w:t>UART_SOUT_1</w:t>
            </w:r>
          </w:p>
        </w:tc>
      </w:tr>
      <w:tr>
        <w:tc>
          <w:tcPr>
            <w:tcW w:type="dxa" w:w="2422"/>
          </w:tcPr>
          <w:p>
            <w:r>
              <w:t>R61</w:t>
            </w:r>
          </w:p>
        </w:tc>
        <w:tc>
          <w:tcPr>
            <w:tcW w:type="dxa" w:w="2422"/>
          </w:tcPr>
          <w:p>
            <w:r>
              <w:t>APP_UART_RTS_1</w:t>
            </w:r>
          </w:p>
        </w:tc>
        <w:tc>
          <w:tcPr>
            <w:tcW w:type="dxa" w:w="2422"/>
          </w:tcPr>
          <w:p>
            <w:r>
              <w:t>L18</w:t>
            </w:r>
          </w:p>
        </w:tc>
        <w:tc>
          <w:tcPr>
            <w:tcW w:type="dxa" w:w="2422"/>
          </w:tcPr>
          <w:p>
            <w:r>
              <w:t>UART_RTS_1_CanTxd</w:t>
            </w:r>
          </w:p>
        </w:tc>
      </w:tr>
      <w:tr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GND_ESD_PPFS</w:t>
            </w:r>
          </w:p>
        </w:tc>
        <w:tc>
          <w:tcPr>
            <w:tcW w:type="dxa" w:w="2422"/>
          </w:tcPr>
          <w:p>
            <w:r>
              <w:t>C3</w:t>
            </w:r>
          </w:p>
        </w:tc>
        <w:tc>
          <w:tcPr>
            <w:tcW w:type="dxa" w:w="2422"/>
          </w:tcPr>
          <w:p>
            <w:r>
              <w:t>AGND_PPFS</w:t>
            </w:r>
          </w:p>
        </w:tc>
      </w:tr>
      <w:tr>
        <w:tc>
          <w:tcPr>
            <w:tcW w:type="dxa" w:w="2422"/>
          </w:tcPr>
          <w:p>
            <w:r>
              <w:t>T7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T15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T16</w:t>
            </w:r>
          </w:p>
        </w:tc>
        <w:tc>
          <w:tcPr>
            <w:tcW w:type="dxa" w:w="2422"/>
          </w:tcPr>
          <w:p>
            <w:r>
              <w:t>GLO_DAT_1</w:t>
            </w:r>
          </w:p>
        </w:tc>
        <w:tc>
          <w:tcPr>
            <w:tcW w:type="dxa" w:w="2422"/>
          </w:tcPr>
          <w:p>
            <w:r>
              <w:t>E6</w:t>
            </w:r>
          </w:p>
        </w:tc>
        <w:tc>
          <w:tcPr>
            <w:tcW w:type="dxa" w:w="2422"/>
          </w:tcPr>
          <w:p>
            <w:r>
              <w:t>gnss_gpio[1]</w:t>
            </w:r>
          </w:p>
        </w:tc>
      </w:tr>
      <w:tr>
        <w:tc>
          <w:tcPr>
            <w:tcW w:type="dxa" w:w="2422"/>
          </w:tcPr>
          <w:p>
            <w:r>
              <w:t>T17</w:t>
            </w:r>
          </w:p>
        </w:tc>
        <w:tc>
          <w:tcPr>
            <w:tcW w:type="dxa" w:w="2422"/>
          </w:tcPr>
          <w:p>
            <w:r>
              <w:t>GLO_DAT_2</w:t>
            </w:r>
          </w:p>
        </w:tc>
        <w:tc>
          <w:tcPr>
            <w:tcW w:type="dxa" w:w="2422"/>
          </w:tcPr>
          <w:p>
            <w:r>
              <w:t>E5</w:t>
            </w:r>
          </w:p>
        </w:tc>
        <w:tc>
          <w:tcPr>
            <w:tcW w:type="dxa" w:w="2422"/>
          </w:tcPr>
          <w:p>
            <w:r>
              <w:t>gnss_gpio[2]</w:t>
            </w:r>
          </w:p>
        </w:tc>
      </w:tr>
      <w:tr>
        <w:tc>
          <w:tcPr>
            <w:tcW w:type="dxa" w:w="2422"/>
          </w:tcPr>
          <w:p>
            <w:r>
              <w:t>T18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T24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T25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T26</w:t>
            </w:r>
          </w:p>
        </w:tc>
        <w:tc>
          <w:tcPr>
            <w:tcW w:type="dxa" w:w="2422"/>
          </w:tcPr>
          <w:p>
            <w:r>
              <w:t>APP_BOOT_EN</w:t>
            </w:r>
          </w:p>
        </w:tc>
        <w:tc>
          <w:tcPr>
            <w:tcW w:type="dxa" w:w="2422"/>
          </w:tcPr>
          <w:p>
            <w:r>
              <w:t>N3</w:t>
            </w:r>
          </w:p>
        </w:tc>
        <w:tc>
          <w:tcPr>
            <w:tcW w:type="dxa" w:w="2422"/>
          </w:tcPr>
          <w:p>
            <w:r>
              <w:t>BOOT_EN</w:t>
            </w:r>
          </w:p>
        </w:tc>
      </w:tr>
      <w:tr>
        <w:tc>
          <w:tcPr>
            <w:tcW w:type="dxa" w:w="2422"/>
          </w:tcPr>
          <w:p>
            <w:r>
              <w:t>T27</w:t>
            </w:r>
          </w:p>
        </w:tc>
        <w:tc>
          <w:tcPr>
            <w:tcW w:type="dxa" w:w="2422"/>
          </w:tcPr>
          <w:p>
            <w:r>
              <w:t>APP_RSTn</w:t>
            </w:r>
          </w:p>
        </w:tc>
        <w:tc>
          <w:tcPr>
            <w:tcW w:type="dxa" w:w="2422"/>
          </w:tcPr>
          <w:p>
            <w:r>
              <w:t>M2</w:t>
            </w:r>
          </w:p>
        </w:tc>
        <w:tc>
          <w:tcPr>
            <w:tcW w:type="dxa" w:w="2422"/>
          </w:tcPr>
          <w:p>
            <w:r>
              <w:t>nRST</w:t>
            </w:r>
          </w:p>
        </w:tc>
      </w:tr>
      <w:tr>
        <w:tc>
          <w:tcPr>
            <w:tcW w:type="dxa" w:w="2422"/>
          </w:tcPr>
          <w:p>
            <w:r>
              <w:t>T28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T30</w:t>
            </w:r>
          </w:p>
        </w:tc>
        <w:tc>
          <w:tcPr>
            <w:tcW w:type="dxa" w:w="2422"/>
          </w:tcPr>
          <w:p>
            <w:r>
              <w:t>APP_BOOT</w:t>
            </w:r>
          </w:p>
        </w:tc>
        <w:tc>
          <w:tcPr>
            <w:tcW w:type="dxa" w:w="2422"/>
          </w:tcPr>
          <w:p>
            <w:r>
              <w:t>M3</w:t>
            </w:r>
          </w:p>
        </w:tc>
        <w:tc>
          <w:tcPr>
            <w:tcW w:type="dxa" w:w="2422"/>
          </w:tcPr>
          <w:p>
            <w:r>
              <w:t>BOOT</w:t>
            </w:r>
          </w:p>
        </w:tc>
      </w:tr>
      <w:tr>
        <w:tc>
          <w:tcPr>
            <w:tcW w:type="dxa" w:w="2422"/>
          </w:tcPr>
          <w:p>
            <w:r>
              <w:t>T31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T58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T59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T60</w:t>
            </w:r>
          </w:p>
        </w:tc>
        <w:tc>
          <w:tcPr>
            <w:tcW w:type="dxa" w:w="2422"/>
          </w:tcPr>
          <w:p>
            <w:r>
              <w:t>APP_UART_CTS_0</w:t>
            </w:r>
          </w:p>
        </w:tc>
        <w:tc>
          <w:tcPr>
            <w:tcW w:type="dxa" w:w="2422"/>
          </w:tcPr>
          <w:p>
            <w:r>
              <w:t>H20</w:t>
            </w:r>
          </w:p>
        </w:tc>
        <w:tc>
          <w:tcPr>
            <w:tcW w:type="dxa" w:w="2422"/>
          </w:tcPr>
          <w:p>
            <w:r>
              <w:t>UART_CTS_0</w:t>
            </w:r>
          </w:p>
        </w:tc>
      </w:tr>
      <w:tr>
        <w:tc>
          <w:tcPr>
            <w:tcW w:type="dxa" w:w="2422"/>
          </w:tcPr>
          <w:p>
            <w:r>
              <w:t>T61</w:t>
            </w:r>
          </w:p>
        </w:tc>
        <w:tc>
          <w:tcPr>
            <w:tcW w:type="dxa" w:w="2422"/>
          </w:tcPr>
          <w:p>
            <w:r>
              <w:t>APP_UART_RTS_0</w:t>
            </w:r>
          </w:p>
        </w:tc>
        <w:tc>
          <w:tcPr>
            <w:tcW w:type="dxa" w:w="2422"/>
          </w:tcPr>
          <w:p>
            <w:r>
              <w:t>J20</w:t>
            </w:r>
          </w:p>
        </w:tc>
        <w:tc>
          <w:tcPr>
            <w:tcW w:type="dxa" w:w="2422"/>
          </w:tcPr>
          <w:p>
            <w:r>
              <w:t>UART_RTS_0</w:t>
            </w:r>
          </w:p>
        </w:tc>
      </w:tr>
      <w:tr>
        <w:tc>
          <w:tcPr>
            <w:tcW w:type="dxa" w:w="2422"/>
          </w:tcPr>
          <w:p>
            <w:r>
              <w:t>U1</w:t>
            </w:r>
          </w:p>
        </w:tc>
        <w:tc>
          <w:tcPr>
            <w:tcW w:type="dxa" w:w="2422"/>
          </w:tcPr>
          <w:p>
            <w:r>
              <w:t>GND_PPFS</w:t>
            </w:r>
          </w:p>
        </w:tc>
        <w:tc>
          <w:tcPr>
            <w:tcW w:type="dxa" w:w="2422"/>
          </w:tcPr>
          <w:p>
            <w:r>
              <w:t>C3</w:t>
            </w:r>
          </w:p>
        </w:tc>
        <w:tc>
          <w:tcPr>
            <w:tcW w:type="dxa" w:w="2422"/>
          </w:tcPr>
          <w:p>
            <w:r>
              <w:t>AGND_PPFS</w:t>
            </w:r>
          </w:p>
        </w:tc>
      </w:tr>
      <w:tr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GND_PPFS</w:t>
            </w:r>
          </w:p>
        </w:tc>
        <w:tc>
          <w:tcPr>
            <w:tcW w:type="dxa" w:w="2422"/>
          </w:tcPr>
          <w:p>
            <w:r>
              <w:t>C3</w:t>
            </w:r>
          </w:p>
        </w:tc>
        <w:tc>
          <w:tcPr>
            <w:tcW w:type="dxa" w:w="2422"/>
          </w:tcPr>
          <w:p>
            <w:r>
              <w:t>AGND_PPFS</w:t>
            </w:r>
          </w:p>
        </w:tc>
      </w:tr>
      <w:tr>
        <w:tc>
          <w:tcPr>
            <w:tcW w:type="dxa" w:w="2422"/>
          </w:tcPr>
          <w:p>
            <w:r>
              <w:t>U3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U15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U16</w:t>
            </w:r>
          </w:p>
        </w:tc>
        <w:tc>
          <w:tcPr>
            <w:tcW w:type="dxa" w:w="2422"/>
          </w:tcPr>
          <w:p>
            <w:r>
              <w:t>GPS_DAT_3</w:t>
            </w:r>
          </w:p>
        </w:tc>
        <w:tc>
          <w:tcPr>
            <w:tcW w:type="dxa" w:w="2422"/>
          </w:tcPr>
          <w:p>
            <w:r>
              <w:t>D4</w:t>
            </w:r>
          </w:p>
        </w:tc>
        <w:tc>
          <w:tcPr>
            <w:tcW w:type="dxa" w:w="2422"/>
          </w:tcPr>
          <w:p>
            <w:r>
              <w:t>gnss_gpio[7]</w:t>
            </w:r>
          </w:p>
        </w:tc>
      </w:tr>
      <w:tr>
        <w:tc>
          <w:tcPr>
            <w:tcW w:type="dxa" w:w="2422"/>
          </w:tcPr>
          <w:p>
            <w:r>
              <w:t>U17</w:t>
            </w:r>
          </w:p>
        </w:tc>
        <w:tc>
          <w:tcPr>
            <w:tcW w:type="dxa" w:w="2422"/>
          </w:tcPr>
          <w:p>
            <w:r>
              <w:t>GLO_DAT_0</w:t>
            </w:r>
          </w:p>
        </w:tc>
        <w:tc>
          <w:tcPr>
            <w:tcW w:type="dxa" w:w="2422"/>
          </w:tcPr>
          <w:p>
            <w:r>
              <w:t>E7</w:t>
            </w:r>
          </w:p>
        </w:tc>
        <w:tc>
          <w:tcPr>
            <w:tcW w:type="dxa" w:w="2422"/>
          </w:tcPr>
          <w:p>
            <w:r>
              <w:t>gnss_gpio[0]</w:t>
            </w:r>
          </w:p>
        </w:tc>
      </w:tr>
      <w:tr>
        <w:tc>
          <w:tcPr>
            <w:tcW w:type="dxa" w:w="2422"/>
          </w:tcPr>
          <w:p>
            <w:r>
              <w:t>U18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U25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U26</w:t>
            </w:r>
          </w:p>
        </w:tc>
        <w:tc>
          <w:tcPr>
            <w:tcW w:type="dxa" w:w="2422"/>
          </w:tcPr>
          <w:p>
            <w:r>
              <w:t>APP_TESTOUT</w:t>
            </w:r>
          </w:p>
        </w:tc>
        <w:tc>
          <w:tcPr>
            <w:tcW w:type="dxa" w:w="2422"/>
          </w:tcPr>
          <w:p>
            <w:r>
              <w:t>R2</w:t>
            </w:r>
          </w:p>
        </w:tc>
        <w:tc>
          <w:tcPr>
            <w:tcW w:type="dxa" w:w="2422"/>
          </w:tcPr>
          <w:p>
            <w:r>
              <w:t>TESTOUT</w:t>
            </w:r>
          </w:p>
        </w:tc>
      </w:tr>
      <w:tr>
        <w:tc>
          <w:tcPr>
            <w:tcW w:type="dxa" w:w="2422"/>
          </w:tcPr>
          <w:p>
            <w:r>
              <w:t>U27</w:t>
            </w:r>
          </w:p>
        </w:tc>
        <w:tc>
          <w:tcPr>
            <w:tcW w:type="dxa" w:w="2422"/>
          </w:tcPr>
          <w:p>
            <w:r>
              <w:t>APP_TEST_MODE</w:t>
            </w:r>
          </w:p>
        </w:tc>
        <w:tc>
          <w:tcPr>
            <w:tcW w:type="dxa" w:w="2422"/>
          </w:tcPr>
          <w:p>
            <w:r>
              <w:t>R1</w:t>
            </w:r>
          </w:p>
        </w:tc>
        <w:tc>
          <w:tcPr>
            <w:tcW w:type="dxa" w:w="2422"/>
          </w:tcPr>
          <w:p>
            <w:r>
              <w:t>TEST_MODE</w:t>
            </w:r>
          </w:p>
        </w:tc>
      </w:tr>
      <w:tr>
        <w:tc>
          <w:tcPr>
            <w:tcW w:type="dxa" w:w="2422"/>
          </w:tcPr>
          <w:p>
            <w:r>
              <w:t>U28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U30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U57</w:t>
            </w:r>
          </w:p>
        </w:tc>
        <w:tc>
          <w:tcPr>
            <w:tcW w:type="dxa" w:w="2422"/>
          </w:tcPr>
          <w:p>
            <w:r>
              <w:t>APP_UART_SOUT_0</w:t>
            </w:r>
          </w:p>
        </w:tc>
        <w:tc>
          <w:tcPr>
            <w:tcW w:type="dxa" w:w="2422"/>
          </w:tcPr>
          <w:p>
            <w:r>
              <w:t>G20</w:t>
            </w:r>
          </w:p>
        </w:tc>
        <w:tc>
          <w:tcPr>
            <w:tcW w:type="dxa" w:w="2422"/>
          </w:tcPr>
          <w:p>
            <w:r>
              <w:t>UART_SOUT_0</w:t>
            </w:r>
          </w:p>
        </w:tc>
      </w:tr>
      <w:tr>
        <w:tc>
          <w:tcPr>
            <w:tcW w:type="dxa" w:w="2422"/>
          </w:tcPr>
          <w:p>
            <w:r>
              <w:t>U58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U59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U60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U61</w:t>
            </w:r>
          </w:p>
        </w:tc>
        <w:tc>
          <w:tcPr>
            <w:tcW w:type="dxa" w:w="2422"/>
          </w:tcPr>
          <w:p>
            <w:r>
              <w:t>APP_UART_SIN_0</w:t>
            </w:r>
          </w:p>
        </w:tc>
        <w:tc>
          <w:tcPr>
            <w:tcW w:type="dxa" w:w="2422"/>
          </w:tcPr>
          <w:p>
            <w:r>
              <w:t>F20</w:t>
            </w:r>
          </w:p>
        </w:tc>
        <w:tc>
          <w:tcPr>
            <w:tcW w:type="dxa" w:w="2422"/>
          </w:tcPr>
          <w:p>
            <w:r>
              <w:t>UART_SIN_0</w:t>
            </w:r>
          </w:p>
        </w:tc>
      </w:tr>
      <w:tr>
        <w:tc>
          <w:tcPr>
            <w:tcW w:type="dxa" w:w="2422"/>
          </w:tcPr>
          <w:p>
            <w:r>
              <w:t>V1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V16</w:t>
            </w:r>
          </w:p>
        </w:tc>
        <w:tc>
          <w:tcPr>
            <w:tcW w:type="dxa" w:w="2422"/>
          </w:tcPr>
          <w:p>
            <w:r>
              <w:t>GPS_DAT_1</w:t>
            </w:r>
          </w:p>
        </w:tc>
        <w:tc>
          <w:tcPr>
            <w:tcW w:type="dxa" w:w="2422"/>
          </w:tcPr>
          <w:p>
            <w:r>
              <w:t>D6</w:t>
            </w:r>
          </w:p>
        </w:tc>
        <w:tc>
          <w:tcPr>
            <w:tcW w:type="dxa" w:w="2422"/>
          </w:tcPr>
          <w:p>
            <w:r>
              <w:t>gnss_gpio[5]</w:t>
            </w:r>
          </w:p>
        </w:tc>
      </w:tr>
      <w:tr>
        <w:tc>
          <w:tcPr>
            <w:tcW w:type="dxa" w:w="2422"/>
          </w:tcPr>
          <w:p>
            <w:r>
              <w:t>V17</w:t>
            </w:r>
          </w:p>
        </w:tc>
        <w:tc>
          <w:tcPr>
            <w:tcW w:type="dxa" w:w="2422"/>
          </w:tcPr>
          <w:p>
            <w:r>
              <w:t>GPS_DAT_2</w:t>
            </w:r>
          </w:p>
        </w:tc>
        <w:tc>
          <w:tcPr>
            <w:tcW w:type="dxa" w:w="2422"/>
          </w:tcPr>
          <w:p>
            <w:r>
              <w:t>D5</w:t>
            </w:r>
          </w:p>
        </w:tc>
        <w:tc>
          <w:tcPr>
            <w:tcW w:type="dxa" w:w="2422"/>
          </w:tcPr>
          <w:p>
            <w:r>
              <w:t>gnss_gpio[6]</w:t>
            </w:r>
          </w:p>
        </w:tc>
      </w:tr>
      <w:tr>
        <w:tc>
          <w:tcPr>
            <w:tcW w:type="dxa" w:w="2422"/>
          </w:tcPr>
          <w:p>
            <w:r>
              <w:t>V18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V25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V56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V57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V61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W16</w:t>
            </w:r>
          </w:p>
        </w:tc>
        <w:tc>
          <w:tcPr>
            <w:tcW w:type="dxa" w:w="2422"/>
          </w:tcPr>
          <w:p>
            <w:r>
              <w:t>MISO</w:t>
            </w:r>
          </w:p>
        </w:tc>
        <w:tc>
          <w:tcPr>
            <w:tcW w:type="dxa" w:w="2422"/>
          </w:tcPr>
          <w:p>
            <w:r>
              <w:t>P4</w:t>
            </w:r>
          </w:p>
        </w:tc>
        <w:tc>
          <w:tcPr>
            <w:tcW w:type="dxa" w:w="2422"/>
          </w:tcPr>
          <w:p>
            <w:r>
              <w:t>modem_spi_miso</w:t>
            </w:r>
          </w:p>
        </w:tc>
      </w:tr>
      <w:tr>
        <w:tc>
          <w:tcPr>
            <w:tcW w:type="dxa" w:w="2422"/>
          </w:tcPr>
          <w:p>
            <w:r>
              <w:t>W17</w:t>
            </w:r>
          </w:p>
        </w:tc>
        <w:tc>
          <w:tcPr>
            <w:tcW w:type="dxa" w:w="2422"/>
          </w:tcPr>
          <w:p>
            <w:r>
              <w:t>GPS_DAT_0</w:t>
            </w:r>
          </w:p>
        </w:tc>
        <w:tc>
          <w:tcPr>
            <w:tcW w:type="dxa" w:w="2422"/>
          </w:tcPr>
          <w:p>
            <w:r>
              <w:t>D7</w:t>
            </w:r>
          </w:p>
        </w:tc>
        <w:tc>
          <w:tcPr>
            <w:tcW w:type="dxa" w:w="2422"/>
          </w:tcPr>
          <w:p>
            <w:r>
              <w:t>gnss_gpio[4]</w:t>
            </w:r>
          </w:p>
        </w:tc>
      </w:tr>
      <w:tr>
        <w:tc>
          <w:tcPr>
            <w:tcW w:type="dxa" w:w="2422"/>
          </w:tcPr>
          <w:p>
            <w:r>
              <w:t>W18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W25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W26</w:t>
            </w:r>
          </w:p>
        </w:tc>
        <w:tc>
          <w:tcPr>
            <w:tcW w:type="dxa" w:w="2422"/>
          </w:tcPr>
          <w:p>
            <w:r>
              <w:t>APP_TDI</w:t>
            </w:r>
          </w:p>
        </w:tc>
        <w:tc>
          <w:tcPr>
            <w:tcW w:type="dxa" w:w="2422"/>
          </w:tcPr>
          <w:p>
            <w:r>
              <w:t>L1</w:t>
            </w:r>
          </w:p>
        </w:tc>
        <w:tc>
          <w:tcPr>
            <w:tcW w:type="dxa" w:w="2422"/>
          </w:tcPr>
          <w:p>
            <w:r>
              <w:t>TDI</w:t>
            </w:r>
          </w:p>
        </w:tc>
      </w:tr>
      <w:tr>
        <w:tc>
          <w:tcPr>
            <w:tcW w:type="dxa" w:w="2422"/>
          </w:tcPr>
          <w:p>
            <w:r>
              <w:t>W27</w:t>
            </w:r>
          </w:p>
        </w:tc>
        <w:tc>
          <w:tcPr>
            <w:tcW w:type="dxa" w:w="2422"/>
          </w:tcPr>
          <w:p>
            <w:r>
              <w:t>APP_TDO</w:t>
            </w:r>
          </w:p>
        </w:tc>
        <w:tc>
          <w:tcPr>
            <w:tcW w:type="dxa" w:w="2422"/>
          </w:tcPr>
          <w:p>
            <w:r>
              <w:t>M1</w:t>
            </w:r>
          </w:p>
        </w:tc>
        <w:tc>
          <w:tcPr>
            <w:tcW w:type="dxa" w:w="2422"/>
          </w:tcPr>
          <w:p>
            <w:r>
              <w:t>TDO</w:t>
            </w:r>
          </w:p>
        </w:tc>
      </w:tr>
      <w:tr>
        <w:tc>
          <w:tcPr>
            <w:tcW w:type="dxa" w:w="2422"/>
          </w:tcPr>
          <w:p>
            <w:r>
              <w:t>W28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W30</w:t>
            </w:r>
          </w:p>
        </w:tc>
        <w:tc>
          <w:tcPr>
            <w:tcW w:type="dxa" w:w="2422"/>
          </w:tcPr>
          <w:p>
            <w:r>
              <w:t>APP_TMS</w:t>
            </w:r>
          </w:p>
        </w:tc>
        <w:tc>
          <w:tcPr>
            <w:tcW w:type="dxa" w:w="2422"/>
          </w:tcPr>
          <w:p>
            <w:r>
              <w:t>N1</w:t>
            </w:r>
          </w:p>
        </w:tc>
        <w:tc>
          <w:tcPr>
            <w:tcW w:type="dxa" w:w="2422"/>
          </w:tcPr>
          <w:p>
            <w:r>
              <w:t>TMS</w:t>
            </w:r>
          </w:p>
        </w:tc>
      </w:tr>
      <w:tr>
        <w:tc>
          <w:tcPr>
            <w:tcW w:type="dxa" w:w="2422"/>
          </w:tcPr>
          <w:p>
            <w:r>
              <w:t>W31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W56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W57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W61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Y16</w:t>
            </w:r>
          </w:p>
        </w:tc>
        <w:tc>
          <w:tcPr>
            <w:tcW w:type="dxa" w:w="2422"/>
          </w:tcPr>
          <w:p>
            <w:r>
              <w:t>SCLK</w:t>
            </w:r>
          </w:p>
        </w:tc>
        <w:tc>
          <w:tcPr>
            <w:tcW w:type="dxa" w:w="2422"/>
          </w:tcPr>
          <w:p>
            <w:r>
              <w:t>R5</w:t>
            </w:r>
          </w:p>
        </w:tc>
        <w:tc>
          <w:tcPr>
            <w:tcW w:type="dxa" w:w="2422"/>
          </w:tcPr>
          <w:p>
            <w:r>
              <w:t xml:space="preserve">modem_spi_sclk, </w:t>
            </w:r>
          </w:p>
        </w:tc>
      </w:tr>
      <w:tr>
        <w:tc>
          <w:tcPr>
            <w:tcW w:type="dxa" w:w="2422"/>
          </w:tcPr>
          <w:p>
            <w:r>
              <w:t>Y17</w:t>
            </w:r>
          </w:p>
        </w:tc>
        <w:tc>
          <w:tcPr>
            <w:tcW w:type="dxa" w:w="2422"/>
          </w:tcPr>
          <w:p>
            <w:r>
              <w:t>MOSI</w:t>
            </w:r>
          </w:p>
        </w:tc>
        <w:tc>
          <w:tcPr>
            <w:tcW w:type="dxa" w:w="2422"/>
          </w:tcPr>
          <w:p>
            <w:r>
              <w:t>P5</w:t>
            </w:r>
          </w:p>
        </w:tc>
        <w:tc>
          <w:tcPr>
            <w:tcW w:type="dxa" w:w="2422"/>
          </w:tcPr>
          <w:p>
            <w:r>
              <w:t xml:space="preserve">modem_spi_mosi </w:t>
            </w:r>
          </w:p>
        </w:tc>
      </w:tr>
      <w:tr>
        <w:tc>
          <w:tcPr>
            <w:tcW w:type="dxa" w:w="2422"/>
          </w:tcPr>
          <w:p>
            <w:r>
              <w:t>Y18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Y25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Y26</w:t>
            </w:r>
          </w:p>
        </w:tc>
        <w:tc>
          <w:tcPr>
            <w:tcW w:type="dxa" w:w="2422"/>
          </w:tcPr>
          <w:p>
            <w:r>
              <w:t>APP_TCK</w:t>
            </w:r>
          </w:p>
        </w:tc>
        <w:tc>
          <w:tcPr>
            <w:tcW w:type="dxa" w:w="2422"/>
          </w:tcPr>
          <w:p>
            <w:r>
              <w:t>P1</w:t>
            </w:r>
          </w:p>
        </w:tc>
        <w:tc>
          <w:tcPr>
            <w:tcW w:type="dxa" w:w="2422"/>
          </w:tcPr>
          <w:p>
            <w:r>
              <w:t>TCK</w:t>
            </w:r>
          </w:p>
        </w:tc>
      </w:tr>
      <w:tr>
        <w:tc>
          <w:tcPr>
            <w:tcW w:type="dxa" w:w="2422"/>
          </w:tcPr>
          <w:p>
            <w:r>
              <w:t>Y27</w:t>
            </w:r>
          </w:p>
        </w:tc>
        <w:tc>
          <w:tcPr>
            <w:tcW w:type="dxa" w:w="2422"/>
          </w:tcPr>
          <w:p>
            <w:r>
              <w:t>APP_TRSTN</w:t>
            </w:r>
          </w:p>
        </w:tc>
        <w:tc>
          <w:tcPr>
            <w:tcW w:type="dxa" w:w="2422"/>
          </w:tcPr>
          <w:p>
            <w:r>
              <w:t>L2</w:t>
            </w:r>
          </w:p>
        </w:tc>
        <w:tc>
          <w:tcPr>
            <w:tcW w:type="dxa" w:w="2422"/>
          </w:tcPr>
          <w:p>
            <w:r>
              <w:t>nTRST</w:t>
            </w:r>
          </w:p>
        </w:tc>
      </w:tr>
      <w:tr>
        <w:tc>
          <w:tcPr>
            <w:tcW w:type="dxa" w:w="2422"/>
          </w:tcPr>
          <w:p>
            <w:r>
              <w:t>Y28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Y30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Y56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Y57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Y61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AA3</w:t>
            </w:r>
          </w:p>
        </w:tc>
        <w:tc>
          <w:tcPr>
            <w:tcW w:type="dxa" w:w="2422"/>
          </w:tcPr>
          <w:p>
            <w:r>
              <w:t>GND_ESD_VGAS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AA4</w:t>
            </w:r>
          </w:p>
        </w:tc>
        <w:tc>
          <w:tcPr>
            <w:tcW w:type="dxa" w:w="2422"/>
          </w:tcPr>
          <w:p>
            <w:r>
              <w:t>GND_ESD_VGAS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AA5</w:t>
            </w:r>
          </w:p>
        </w:tc>
        <w:tc>
          <w:tcPr>
            <w:tcW w:type="dxa" w:w="2422"/>
          </w:tcPr>
          <w:p>
            <w:r>
              <w:t>GND_ESD_VGAS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AA11</w:t>
            </w:r>
          </w:p>
        </w:tc>
        <w:tc>
          <w:tcPr>
            <w:tcW w:type="dxa" w:w="2422"/>
          </w:tcPr>
          <w:p>
            <w:r>
              <w:t>AVDD_VR_ADC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AA12</w:t>
            </w:r>
          </w:p>
        </w:tc>
        <w:tc>
          <w:tcPr>
            <w:tcW w:type="dxa" w:w="2422"/>
          </w:tcPr>
          <w:p>
            <w:r>
              <w:t>AVDD_VR_ADC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AA13</w:t>
            </w:r>
          </w:p>
        </w:tc>
        <w:tc>
          <w:tcPr>
            <w:tcW w:type="dxa" w:w="2422"/>
          </w:tcPr>
          <w:p>
            <w:r>
              <w:t>GND_ESD_VGAS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AA14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AA16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AA17</w:t>
            </w:r>
          </w:p>
        </w:tc>
        <w:tc>
          <w:tcPr>
            <w:tcW w:type="dxa" w:w="2422"/>
          </w:tcPr>
          <w:p>
            <w:r>
              <w:t>SCSN</w:t>
            </w:r>
          </w:p>
        </w:tc>
        <w:tc>
          <w:tcPr>
            <w:tcW w:type="dxa" w:w="2422"/>
          </w:tcPr>
          <w:p>
            <w:r>
              <w:t>G4</w:t>
            </w:r>
          </w:p>
        </w:tc>
        <w:tc>
          <w:tcPr>
            <w:tcW w:type="dxa" w:w="2422"/>
          </w:tcPr>
          <w:p>
            <w:r>
              <w:t>gnss_spi_scsn0</w:t>
            </w:r>
          </w:p>
        </w:tc>
      </w:tr>
      <w:tr>
        <w:tc>
          <w:tcPr>
            <w:tcW w:type="dxa" w:w="2422"/>
          </w:tcPr>
          <w:p>
            <w:r>
              <w:t>AA18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AA25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AA31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AA57</w:t>
            </w:r>
          </w:p>
        </w:tc>
        <w:tc>
          <w:tcPr>
            <w:tcW w:type="dxa" w:w="2422"/>
          </w:tcPr>
          <w:p>
            <w:r>
              <w:t>APP_SD_CDET</w:t>
            </w:r>
          </w:p>
        </w:tc>
        <w:tc>
          <w:tcPr>
            <w:tcW w:type="dxa" w:w="2422"/>
          </w:tcPr>
          <w:p>
            <w:r>
              <w:t>R14</w:t>
            </w:r>
          </w:p>
        </w:tc>
        <w:tc>
          <w:tcPr>
            <w:tcW w:type="dxa" w:w="2422"/>
          </w:tcPr>
          <w:p>
            <w:r>
              <w:t>SD_CDET</w:t>
            </w:r>
          </w:p>
        </w:tc>
      </w:tr>
      <w:tr>
        <w:tc>
          <w:tcPr>
            <w:tcW w:type="dxa" w:w="2422"/>
          </w:tcPr>
          <w:p>
            <w:r>
              <w:t>AA58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AA59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AA60</w:t>
            </w:r>
          </w:p>
        </w:tc>
        <w:tc>
          <w:tcPr>
            <w:tcW w:type="dxa" w:w="2422"/>
          </w:tcPr>
          <w:p>
            <w:r>
              <w:t>APP_SD_CMD</w:t>
            </w:r>
          </w:p>
        </w:tc>
        <w:tc>
          <w:tcPr>
            <w:tcW w:type="dxa" w:w="2422"/>
          </w:tcPr>
          <w:p>
            <w:r>
              <w:t>U16</w:t>
            </w:r>
          </w:p>
        </w:tc>
        <w:tc>
          <w:tcPr>
            <w:tcW w:type="dxa" w:w="2422"/>
          </w:tcPr>
          <w:p>
            <w:r>
              <w:t>SD_CMD</w:t>
            </w:r>
          </w:p>
        </w:tc>
      </w:tr>
      <w:tr>
        <w:tc>
          <w:tcPr>
            <w:tcW w:type="dxa" w:w="2422"/>
          </w:tcPr>
          <w:p>
            <w:r>
              <w:t>AA61</w:t>
            </w:r>
          </w:p>
        </w:tc>
        <w:tc>
          <w:tcPr>
            <w:tcW w:type="dxa" w:w="2422"/>
          </w:tcPr>
          <w:p>
            <w:r>
              <w:t>APP_SD_CLK</w:t>
            </w:r>
          </w:p>
        </w:tc>
        <w:tc>
          <w:tcPr>
            <w:tcW w:type="dxa" w:w="2422"/>
          </w:tcPr>
          <w:p>
            <w:r>
              <w:t>U15</w:t>
            </w:r>
          </w:p>
        </w:tc>
        <w:tc>
          <w:tcPr>
            <w:tcW w:type="dxa" w:w="2422"/>
          </w:tcPr>
          <w:p>
            <w:r>
              <w:t>SD_CLK</w:t>
            </w:r>
          </w:p>
        </w:tc>
      </w:tr>
      <w:tr>
        <w:tc>
          <w:tcPr>
            <w:tcW w:type="dxa" w:w="2422"/>
          </w:tcPr>
          <w:p>
            <w:r>
              <w:t>AB1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AB3</w:t>
            </w:r>
          </w:p>
        </w:tc>
        <w:tc>
          <w:tcPr>
            <w:tcW w:type="dxa" w:w="2422"/>
          </w:tcPr>
          <w:p>
            <w:r>
              <w:t>GND_VGA_GLO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AB4</w:t>
            </w:r>
          </w:p>
        </w:tc>
        <w:tc>
          <w:tcPr>
            <w:tcW w:type="dxa" w:w="2422"/>
          </w:tcPr>
          <w:p>
            <w:r>
              <w:t>GND_VGA_GLO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AB5</w:t>
            </w:r>
          </w:p>
        </w:tc>
        <w:tc>
          <w:tcPr>
            <w:tcW w:type="dxa" w:w="2422"/>
          </w:tcPr>
          <w:p>
            <w:r>
              <w:t>AVDD_GLO</w:t>
            </w:r>
          </w:p>
        </w:tc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AVDD_VGA</w:t>
            </w:r>
          </w:p>
        </w:tc>
      </w:tr>
      <w:tr>
        <w:tc>
          <w:tcPr>
            <w:tcW w:type="dxa" w:w="2422"/>
          </w:tcPr>
          <w:p>
            <w:r>
              <w:t>AB6</w:t>
            </w:r>
          </w:p>
        </w:tc>
        <w:tc>
          <w:tcPr>
            <w:tcW w:type="dxa" w:w="2422"/>
          </w:tcPr>
          <w:p>
            <w:r>
              <w:t>AVDD_GLO</w:t>
            </w:r>
          </w:p>
        </w:tc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AVDD_VGA</w:t>
            </w:r>
          </w:p>
        </w:tc>
      </w:tr>
      <w:tr>
        <w:tc>
          <w:tcPr>
            <w:tcW w:type="dxa" w:w="2422"/>
          </w:tcPr>
          <w:p>
            <w:r>
              <w:t>AB7</w:t>
            </w:r>
          </w:p>
        </w:tc>
        <w:tc>
          <w:tcPr>
            <w:tcW w:type="dxa" w:w="2422"/>
          </w:tcPr>
          <w:p>
            <w:r>
              <w:t>GND_ADC_GLO</w:t>
            </w:r>
          </w:p>
        </w:tc>
        <w:tc>
          <w:tcPr>
            <w:tcW w:type="dxa" w:w="2422"/>
          </w:tcPr>
          <w:p>
            <w:r>
              <w:t>H1</w:t>
            </w:r>
          </w:p>
        </w:tc>
        <w:tc>
          <w:tcPr>
            <w:tcW w:type="dxa" w:w="2422"/>
          </w:tcPr>
          <w:p>
            <w:r>
              <w:t>CGND_ADC</w:t>
            </w:r>
          </w:p>
        </w:tc>
      </w:tr>
      <w:tr>
        <w:tc>
          <w:tcPr>
            <w:tcW w:type="dxa" w:w="2422"/>
          </w:tcPr>
          <w:p>
            <w:r>
              <w:t>AB8</w:t>
            </w:r>
          </w:p>
        </w:tc>
        <w:tc>
          <w:tcPr>
            <w:tcW w:type="dxa" w:w="2422"/>
          </w:tcPr>
          <w:p>
            <w:r>
              <w:t>CVDD_ADC_GLO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AB9</w:t>
            </w:r>
          </w:p>
        </w:tc>
        <w:tc>
          <w:tcPr>
            <w:tcW w:type="dxa" w:w="2422"/>
          </w:tcPr>
          <w:p>
            <w:r>
              <w:t>VR_ADC_OUT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AB10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AB11</w:t>
            </w:r>
          </w:p>
        </w:tc>
        <w:tc>
          <w:tcPr>
            <w:tcW w:type="dxa" w:w="2422"/>
          </w:tcPr>
          <w:p>
            <w:r>
              <w:t>GND_VR_ADC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AB12</w:t>
            </w:r>
          </w:p>
        </w:tc>
        <w:tc>
          <w:tcPr>
            <w:tcW w:type="dxa" w:w="2422"/>
          </w:tcPr>
          <w:p>
            <w:r>
              <w:t>AVDD_CREF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AB13</w:t>
            </w:r>
          </w:p>
        </w:tc>
        <w:tc>
          <w:tcPr>
            <w:tcW w:type="dxa" w:w="2422"/>
          </w:tcPr>
          <w:p>
            <w:r>
              <w:t>R10K_1</w:t>
            </w:r>
          </w:p>
        </w:tc>
        <w:tc>
          <w:tcPr>
            <w:tcW w:type="dxa" w:w="2422"/>
          </w:tcPr>
          <w:p>
            <w:r>
              <w:t>D3</w:t>
            </w:r>
          </w:p>
        </w:tc>
        <w:tc>
          <w:tcPr>
            <w:tcW w:type="dxa" w:w="2422"/>
          </w:tcPr>
          <w:p>
            <w:r>
              <w:t>R10K_GNSS</w:t>
            </w:r>
          </w:p>
        </w:tc>
      </w:tr>
      <w:tr>
        <w:tc>
          <w:tcPr>
            <w:tcW w:type="dxa" w:w="2422"/>
          </w:tcPr>
          <w:p>
            <w:r>
              <w:t>AB14</w:t>
            </w:r>
          </w:p>
        </w:tc>
        <w:tc>
          <w:tcPr>
            <w:tcW w:type="dxa" w:w="2422"/>
          </w:tcPr>
          <w:p>
            <w:r>
              <w:t>GND_CREF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AB15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AB16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AB17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AB18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AB25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AB28</w:t>
            </w:r>
          </w:p>
        </w:tc>
        <w:tc>
          <w:tcPr>
            <w:tcW w:type="dxa" w:w="2422"/>
          </w:tcPr>
          <w:p>
            <w:r>
              <w:t>BAT_OSC_AVDD</w:t>
            </w:r>
          </w:p>
        </w:tc>
        <w:tc>
          <w:tcPr>
            <w:tcW w:type="dxa" w:w="2422"/>
          </w:tcPr>
          <w:p>
            <w:r>
              <w:t>P20, R20, T20</w:t>
            </w:r>
          </w:p>
        </w:tc>
        <w:tc>
          <w:tcPr>
            <w:tcW w:type="dxa" w:w="2422"/>
          </w:tcPr>
          <w:p>
            <w:r>
              <w:t>VDD_PLL</w:t>
            </w:r>
          </w:p>
        </w:tc>
      </w:tr>
      <w:tr>
        <w:tc>
          <w:tcPr>
            <w:tcW w:type="dxa" w:w="2422"/>
          </w:tcPr>
          <w:p>
            <w:r>
              <w:t>AB29</w:t>
            </w:r>
          </w:p>
        </w:tc>
        <w:tc>
          <w:tcPr>
            <w:tcW w:type="dxa" w:w="2422"/>
          </w:tcPr>
          <w:p>
            <w:r>
              <w:t>BAT_OSC_AVSS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AB31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AB58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AB59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AB60</w:t>
            </w:r>
          </w:p>
        </w:tc>
        <w:tc>
          <w:tcPr>
            <w:tcW w:type="dxa" w:w="2422"/>
          </w:tcPr>
          <w:p>
            <w:r>
              <w:t>APP_SD_DAT3_CD</w:t>
            </w:r>
          </w:p>
        </w:tc>
        <w:tc>
          <w:tcPr>
            <w:tcW w:type="dxa" w:w="2422"/>
          </w:tcPr>
          <w:p>
            <w:r>
              <w:t>U17</w:t>
            </w:r>
          </w:p>
        </w:tc>
        <w:tc>
          <w:tcPr>
            <w:tcW w:type="dxa" w:w="2422"/>
          </w:tcPr>
          <w:p>
            <w:r>
              <w:t>SD_DAT3_CD</w:t>
            </w:r>
          </w:p>
        </w:tc>
      </w:tr>
      <w:tr>
        <w:tc>
          <w:tcPr>
            <w:tcW w:type="dxa" w:w="2422"/>
          </w:tcPr>
          <w:p>
            <w:r>
              <w:t>AB61</w:t>
            </w:r>
          </w:p>
        </w:tc>
        <w:tc>
          <w:tcPr>
            <w:tcW w:type="dxa" w:w="2422"/>
          </w:tcPr>
          <w:p>
            <w:r>
              <w:t>APP_SD_DAT2</w:t>
            </w:r>
          </w:p>
        </w:tc>
        <w:tc>
          <w:tcPr>
            <w:tcW w:type="dxa" w:w="2422"/>
          </w:tcPr>
          <w:p>
            <w:r>
              <w:t>T17</w:t>
            </w:r>
          </w:p>
        </w:tc>
        <w:tc>
          <w:tcPr>
            <w:tcW w:type="dxa" w:w="2422"/>
          </w:tcPr>
          <w:p>
            <w:r>
              <w:t>SD_DAT2</w:t>
            </w:r>
          </w:p>
        </w:tc>
      </w:tr>
      <w:tr>
        <w:tc>
          <w:tcPr>
            <w:tcW w:type="dxa" w:w="2422"/>
          </w:tcPr>
          <w:p>
            <w:r>
              <w:t>AC1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AC3</w:t>
            </w:r>
          </w:p>
        </w:tc>
        <w:tc>
          <w:tcPr>
            <w:tcW w:type="dxa" w:w="2422"/>
          </w:tcPr>
          <w:p>
            <w:r>
              <w:t>GND_VGA_GPS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AC4</w:t>
            </w:r>
          </w:p>
        </w:tc>
        <w:tc>
          <w:tcPr>
            <w:tcW w:type="dxa" w:w="2422"/>
          </w:tcPr>
          <w:p>
            <w:r>
              <w:t>GND_VGA_GPS</w:t>
            </w:r>
          </w:p>
        </w:tc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AGND_VGA</w:t>
            </w:r>
          </w:p>
        </w:tc>
      </w:tr>
      <w:tr>
        <w:tc>
          <w:tcPr>
            <w:tcW w:type="dxa" w:w="2422"/>
          </w:tcPr>
          <w:p>
            <w:r>
              <w:t>AC5</w:t>
            </w:r>
          </w:p>
        </w:tc>
        <w:tc>
          <w:tcPr>
            <w:tcW w:type="dxa" w:w="2422"/>
          </w:tcPr>
          <w:p>
            <w:r>
              <w:t>AVDD_GPS</w:t>
            </w:r>
          </w:p>
        </w:tc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AVDD_VGA</w:t>
            </w:r>
          </w:p>
        </w:tc>
      </w:tr>
      <w:tr>
        <w:tc>
          <w:tcPr>
            <w:tcW w:type="dxa" w:w="2422"/>
          </w:tcPr>
          <w:p>
            <w:r>
              <w:t>AC6</w:t>
            </w:r>
          </w:p>
        </w:tc>
        <w:tc>
          <w:tcPr>
            <w:tcW w:type="dxa" w:w="2422"/>
          </w:tcPr>
          <w:p>
            <w:r>
              <w:t>AVDD_GPS</w:t>
            </w:r>
          </w:p>
        </w:tc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AVDD_VGA</w:t>
            </w:r>
          </w:p>
        </w:tc>
      </w:tr>
      <w:tr>
        <w:tc>
          <w:tcPr>
            <w:tcW w:type="dxa" w:w="2422"/>
          </w:tcPr>
          <w:p>
            <w:r>
              <w:t>AC7</w:t>
            </w:r>
          </w:p>
        </w:tc>
        <w:tc>
          <w:tcPr>
            <w:tcW w:type="dxa" w:w="2422"/>
          </w:tcPr>
          <w:p>
            <w:r>
              <w:t>GND_ADC_GPS</w:t>
            </w:r>
          </w:p>
        </w:tc>
        <w:tc>
          <w:tcPr>
            <w:tcW w:type="dxa" w:w="2422"/>
          </w:tcPr>
          <w:p>
            <w:r>
              <w:t>H1</w:t>
            </w:r>
          </w:p>
        </w:tc>
        <w:tc>
          <w:tcPr>
            <w:tcW w:type="dxa" w:w="2422"/>
          </w:tcPr>
          <w:p>
            <w:r>
              <w:t>CGND_ADC</w:t>
            </w:r>
          </w:p>
        </w:tc>
      </w:tr>
      <w:tr>
        <w:tc>
          <w:tcPr>
            <w:tcW w:type="dxa" w:w="2422"/>
          </w:tcPr>
          <w:p>
            <w:r>
              <w:t>AC8</w:t>
            </w:r>
          </w:p>
        </w:tc>
        <w:tc>
          <w:tcPr>
            <w:tcW w:type="dxa" w:w="2422"/>
          </w:tcPr>
          <w:p>
            <w:r>
              <w:t>CVDD_ADC_GPS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AC9</w:t>
            </w:r>
          </w:p>
        </w:tc>
        <w:tc>
          <w:tcPr>
            <w:tcW w:type="dxa" w:w="2422"/>
          </w:tcPr>
          <w:p>
            <w:r>
              <w:t>VR_ADC_OUT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AC10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AC11</w:t>
            </w:r>
          </w:p>
        </w:tc>
        <w:tc>
          <w:tcPr>
            <w:tcW w:type="dxa" w:w="2422"/>
          </w:tcPr>
          <w:p>
            <w:r>
              <w:t>GND_VR_ADC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AC12</w:t>
            </w:r>
          </w:p>
        </w:tc>
        <w:tc>
          <w:tcPr>
            <w:tcW w:type="dxa" w:w="2422"/>
          </w:tcPr>
          <w:p>
            <w:r>
              <w:t>AVDD_CREF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AC13</w:t>
            </w:r>
          </w:p>
        </w:tc>
        <w:tc>
          <w:tcPr>
            <w:tcW w:type="dxa" w:w="2422"/>
          </w:tcPr>
          <w:p>
            <w:r>
              <w:t>R10K_0</w:t>
            </w:r>
          </w:p>
        </w:tc>
        <w:tc>
          <w:tcPr>
            <w:tcW w:type="dxa" w:w="2422"/>
          </w:tcPr>
          <w:p>
            <w:r>
              <w:t>D3</w:t>
            </w:r>
          </w:p>
        </w:tc>
        <w:tc>
          <w:tcPr>
            <w:tcW w:type="dxa" w:w="2422"/>
          </w:tcPr>
          <w:p>
            <w:r>
              <w:t>R10K_GNSS</w:t>
            </w:r>
          </w:p>
        </w:tc>
      </w:tr>
      <w:tr>
        <w:tc>
          <w:tcPr>
            <w:tcW w:type="dxa" w:w="2422"/>
          </w:tcPr>
          <w:p>
            <w:r>
              <w:t>AC14</w:t>
            </w:r>
          </w:p>
        </w:tc>
        <w:tc>
          <w:tcPr>
            <w:tcW w:type="dxa" w:w="2422"/>
          </w:tcPr>
          <w:p>
            <w:r>
              <w:t>GND_CREF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AC15</w:t>
            </w:r>
          </w:p>
        </w:tc>
        <w:tc>
          <w:tcPr>
            <w:tcW w:type="dxa" w:w="2422"/>
          </w:tcPr>
          <w:p>
            <w:r>
              <w:t>RSTN</w:t>
            </w:r>
          </w:p>
        </w:tc>
        <w:tc>
          <w:tcPr>
            <w:tcW w:type="dxa" w:w="2422"/>
          </w:tcPr>
          <w:p>
            <w:r>
              <w:t>G6</w:t>
            </w:r>
          </w:p>
        </w:tc>
        <w:tc>
          <w:tcPr>
            <w:tcW w:type="dxa" w:w="2422"/>
          </w:tcPr>
          <w:p>
            <w:r>
              <w:t>gnss_rst</w:t>
            </w:r>
          </w:p>
        </w:tc>
      </w:tr>
      <w:tr>
        <w:tc>
          <w:tcPr>
            <w:tcW w:type="dxa" w:w="2422"/>
          </w:tcPr>
          <w:p>
            <w:r>
              <w:t>AC16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AC17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AC25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AC27</w:t>
            </w:r>
          </w:p>
        </w:tc>
        <w:tc>
          <w:tcPr>
            <w:tcW w:type="dxa" w:w="2422"/>
          </w:tcPr>
          <w:p>
            <w:r>
              <w:t>APP_XTO32</w:t>
            </w:r>
          </w:p>
        </w:tc>
        <w:tc>
          <w:tcPr>
            <w:tcW w:type="dxa" w:w="2422"/>
          </w:tcPr>
          <w:p>
            <w:r>
              <w:t>A16</w:t>
            </w:r>
          </w:p>
        </w:tc>
        <w:tc>
          <w:tcPr>
            <w:tcW w:type="dxa" w:w="2422"/>
          </w:tcPr>
          <w:p>
            <w:r>
              <w:t>XTO32</w:t>
            </w:r>
          </w:p>
        </w:tc>
      </w:tr>
      <w:tr>
        <w:tc>
          <w:tcPr>
            <w:tcW w:type="dxa" w:w="2422"/>
          </w:tcPr>
          <w:p>
            <w:r>
              <w:t>AC28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AC57</w:t>
            </w:r>
          </w:p>
        </w:tc>
        <w:tc>
          <w:tcPr>
            <w:tcW w:type="dxa" w:w="2422"/>
          </w:tcPr>
          <w:p>
            <w:r>
              <w:t>APP_SD_DAT0</w:t>
            </w:r>
          </w:p>
        </w:tc>
        <w:tc>
          <w:tcPr>
            <w:tcW w:type="dxa" w:w="2422"/>
          </w:tcPr>
          <w:p>
            <w:r>
              <w:t>P17</w:t>
            </w:r>
          </w:p>
        </w:tc>
        <w:tc>
          <w:tcPr>
            <w:tcW w:type="dxa" w:w="2422"/>
          </w:tcPr>
          <w:p>
            <w:r>
              <w:t>SD_DAT0</w:t>
            </w:r>
          </w:p>
        </w:tc>
      </w:tr>
      <w:tr>
        <w:tc>
          <w:tcPr>
            <w:tcW w:type="dxa" w:w="2422"/>
          </w:tcPr>
          <w:p>
            <w:r>
              <w:t>AC58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AC59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AC60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AC61</w:t>
            </w:r>
          </w:p>
        </w:tc>
        <w:tc>
          <w:tcPr>
            <w:tcW w:type="dxa" w:w="2422"/>
          </w:tcPr>
          <w:p>
            <w:r>
              <w:t>APP_SD_DAT1</w:t>
            </w:r>
          </w:p>
        </w:tc>
        <w:tc>
          <w:tcPr>
            <w:tcW w:type="dxa" w:w="2422"/>
          </w:tcPr>
          <w:p>
            <w:r>
              <w:t>R17</w:t>
            </w:r>
          </w:p>
        </w:tc>
        <w:tc>
          <w:tcPr>
            <w:tcW w:type="dxa" w:w="2422"/>
          </w:tcPr>
          <w:p>
            <w:r>
              <w:t>SD_DAT1</w:t>
            </w:r>
          </w:p>
        </w:tc>
      </w:tr>
      <w:tr>
        <w:tc>
          <w:tcPr>
            <w:tcW w:type="dxa" w:w="2422"/>
          </w:tcPr>
          <w:p>
            <w:r>
              <w:t>AD1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AD25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AD27</w:t>
            </w:r>
          </w:p>
        </w:tc>
        <w:tc>
          <w:tcPr>
            <w:tcW w:type="dxa" w:w="2422"/>
          </w:tcPr>
          <w:p>
            <w:r>
              <w:t>APP_XTI32</w:t>
            </w:r>
          </w:p>
        </w:tc>
        <w:tc>
          <w:tcPr>
            <w:tcW w:type="dxa" w:w="2422"/>
          </w:tcPr>
          <w:p>
            <w:r>
              <w:t>A15</w:t>
            </w:r>
          </w:p>
        </w:tc>
        <w:tc>
          <w:tcPr>
            <w:tcW w:type="dxa" w:w="2422"/>
          </w:tcPr>
          <w:p>
            <w:r>
              <w:t>XTI32</w:t>
            </w:r>
          </w:p>
        </w:tc>
      </w:tr>
      <w:tr>
        <w:tc>
          <w:tcPr>
            <w:tcW w:type="dxa" w:w="2422"/>
          </w:tcPr>
          <w:p>
            <w:r>
              <w:t>AD28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AD56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AD57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AD61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AE5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AE6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AE7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AE8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AE9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AE10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AE15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AE16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AE17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AE18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AE19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AE20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AE25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AE56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AE57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AE61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AF6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AF7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AF8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AF9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AF10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AF14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AF16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AF17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AF18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AF19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AF20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AF25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AF29</w:t>
            </w:r>
          </w:p>
        </w:tc>
        <w:tc>
          <w:tcPr>
            <w:tcW w:type="dxa" w:w="2422"/>
          </w:tcPr>
          <w:p>
            <w:r>
              <w:t>BAT_PVDD</w:t>
            </w:r>
          </w:p>
        </w:tc>
        <w:tc>
          <w:tcPr>
            <w:tcW w:type="dxa" w:w="2422"/>
          </w:tcPr>
          <w:p>
            <w:r>
              <w:t>G18</w:t>
            </w:r>
          </w:p>
        </w:tc>
        <w:tc>
          <w:tcPr>
            <w:tcW w:type="dxa" w:w="2422"/>
          </w:tcPr>
          <w:p>
            <w:r>
              <w:t>BAT_PVDD</w:t>
            </w:r>
          </w:p>
        </w:tc>
      </w:tr>
      <w:tr>
        <w:tc>
          <w:tcPr>
            <w:tcW w:type="dxa" w:w="2422"/>
          </w:tcPr>
          <w:p>
            <w:r>
              <w:t>AF30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AF56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AF57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AF61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AG25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AG26</w:t>
            </w:r>
          </w:p>
        </w:tc>
        <w:tc>
          <w:tcPr>
            <w:tcW w:type="dxa" w:w="2422"/>
          </w:tcPr>
          <w:p>
            <w:r>
              <w:t>APP_CORE_PORn</w:t>
            </w:r>
          </w:p>
        </w:tc>
        <w:tc>
          <w:tcPr>
            <w:tcW w:type="dxa" w:w="2422"/>
          </w:tcPr>
          <w:p>
            <w:r>
              <w:t>R3</w:t>
            </w:r>
          </w:p>
        </w:tc>
        <w:tc>
          <w:tcPr>
            <w:tcW w:type="dxa" w:w="2422"/>
          </w:tcPr>
          <w:p>
            <w:r>
              <w:t xml:space="preserve"> TST_CORE_PORn</w:t>
            </w:r>
          </w:p>
        </w:tc>
      </w:tr>
      <w:tr>
        <w:tc>
          <w:tcPr>
            <w:tcW w:type="dxa" w:w="2422"/>
          </w:tcPr>
          <w:p>
            <w:r>
              <w:t>AG27</w:t>
            </w:r>
          </w:p>
        </w:tc>
        <w:tc>
          <w:tcPr>
            <w:tcW w:type="dxa" w:w="2422"/>
          </w:tcPr>
          <w:p>
            <w:r>
              <w:t>APP_COREOFFn</w:t>
            </w:r>
          </w:p>
        </w:tc>
        <w:tc>
          <w:tcPr>
            <w:tcW w:type="dxa" w:w="2422"/>
          </w:tcPr>
          <w:p>
            <w:r>
              <w:t>L3</w:t>
            </w:r>
          </w:p>
        </w:tc>
        <w:tc>
          <w:tcPr>
            <w:tcW w:type="dxa" w:w="2422"/>
          </w:tcPr>
          <w:p>
            <w:r>
              <w:t>COREOFFn</w:t>
            </w:r>
          </w:p>
        </w:tc>
      </w:tr>
      <w:tr>
        <w:tc>
          <w:tcPr>
            <w:tcW w:type="dxa" w:w="2422"/>
          </w:tcPr>
          <w:p>
            <w:r>
              <w:t>AG28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AG29</w:t>
            </w:r>
          </w:p>
        </w:tc>
        <w:tc>
          <w:tcPr>
            <w:tcW w:type="dxa" w:w="2422"/>
          </w:tcPr>
          <w:p>
            <w:r>
              <w:t>BAT_CVDD</w:t>
            </w:r>
          </w:p>
        </w:tc>
        <w:tc>
          <w:tcPr>
            <w:tcW w:type="dxa" w:w="2422"/>
          </w:tcPr>
          <w:p>
            <w:r>
              <w:t>P18</w:t>
            </w:r>
          </w:p>
        </w:tc>
        <w:tc>
          <w:tcPr>
            <w:tcW w:type="dxa" w:w="2422"/>
          </w:tcPr>
          <w:p>
            <w:r>
              <w:t>BAT_CVDD</w:t>
            </w:r>
          </w:p>
        </w:tc>
      </w:tr>
      <w:tr>
        <w:tc>
          <w:tcPr>
            <w:tcW w:type="dxa" w:w="2422"/>
          </w:tcPr>
          <w:p>
            <w:r>
              <w:t>AG30</w:t>
            </w:r>
          </w:p>
        </w:tc>
        <w:tc>
          <w:tcPr>
            <w:tcW w:type="dxa" w:w="2422"/>
          </w:tcPr>
          <w:p>
            <w:r>
              <w:t>APP_BAT_PORn</w:t>
            </w:r>
          </w:p>
        </w:tc>
        <w:tc>
          <w:tcPr>
            <w:tcW w:type="dxa" w:w="2422"/>
          </w:tcPr>
          <w:p>
            <w:r>
              <w:t>N2</w:t>
            </w:r>
          </w:p>
        </w:tc>
        <w:tc>
          <w:tcPr>
            <w:tcW w:type="dxa" w:w="2422"/>
          </w:tcPr>
          <w:p>
            <w:r>
              <w:t>BAT_PORn</w:t>
            </w:r>
          </w:p>
        </w:tc>
      </w:tr>
      <w:tr>
        <w:tc>
          <w:tcPr>
            <w:tcW w:type="dxa" w:w="2422"/>
          </w:tcPr>
          <w:p>
            <w:r>
              <w:t>AG31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AG59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AG60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AG61</w:t>
            </w:r>
          </w:p>
        </w:tc>
        <w:tc>
          <w:tcPr>
            <w:tcW w:type="dxa" w:w="2422"/>
          </w:tcPr>
          <w:p>
            <w:r>
              <w:t>APP_XTI</w:t>
            </w:r>
          </w:p>
        </w:tc>
        <w:tc>
          <w:tcPr>
            <w:tcW w:type="dxa" w:w="2422"/>
          </w:tcPr>
          <w:p>
            <w:r>
              <w:t>Y19</w:t>
            </w:r>
          </w:p>
        </w:tc>
        <w:tc>
          <w:tcPr>
            <w:tcW w:type="dxa" w:w="2422"/>
          </w:tcPr>
          <w:p>
            <w:r>
              <w:t>XTI</w:t>
            </w:r>
          </w:p>
        </w:tc>
      </w:tr>
      <w:tr>
        <w:tc>
          <w:tcPr>
            <w:tcW w:type="dxa" w:w="2422"/>
          </w:tcPr>
          <w:p>
            <w:r>
              <w:t>AH1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AH25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AH29</w:t>
            </w:r>
          </w:p>
        </w:tc>
        <w:tc>
          <w:tcPr>
            <w:tcW w:type="dxa" w:w="2422"/>
          </w:tcPr>
          <w:p>
            <w:r>
              <w:t>BAT_PVDD</w:t>
            </w:r>
          </w:p>
        </w:tc>
        <w:tc>
          <w:tcPr>
            <w:tcW w:type="dxa" w:w="2422"/>
          </w:tcPr>
          <w:p>
            <w:r>
              <w:t>G18</w:t>
            </w:r>
          </w:p>
        </w:tc>
        <w:tc>
          <w:tcPr>
            <w:tcW w:type="dxa" w:w="2422"/>
          </w:tcPr>
          <w:p>
            <w:r>
              <w:t>BAT_PVDD</w:t>
            </w:r>
          </w:p>
        </w:tc>
      </w:tr>
      <w:tr>
        <w:tc>
          <w:tcPr>
            <w:tcW w:type="dxa" w:w="2422"/>
          </w:tcPr>
          <w:p>
            <w:r>
              <w:t>AH30</w:t>
            </w:r>
          </w:p>
        </w:tc>
        <w:tc>
          <w:tcPr>
            <w:tcW w:type="dxa" w:w="2422"/>
          </w:tcPr>
          <w:p>
            <w:r>
              <w:t>BAT_CVDD</w:t>
            </w:r>
          </w:p>
        </w:tc>
        <w:tc>
          <w:tcPr>
            <w:tcW w:type="dxa" w:w="2422"/>
          </w:tcPr>
          <w:p>
            <w:r>
              <w:t>P18</w:t>
            </w:r>
          </w:p>
        </w:tc>
        <w:tc>
          <w:tcPr>
            <w:tcW w:type="dxa" w:w="2422"/>
          </w:tcPr>
          <w:p>
            <w:r>
              <w:t>BAT_CVDD</w:t>
            </w:r>
          </w:p>
        </w:tc>
      </w:tr>
      <w:tr>
        <w:tc>
          <w:tcPr>
            <w:tcW w:type="dxa" w:w="2422"/>
          </w:tcPr>
          <w:p>
            <w:r>
              <w:t>AH31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AH56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AH57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AH61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AJ25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AJ56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AJ57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AJ61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AK25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AK31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AK57</w:t>
            </w:r>
          </w:p>
        </w:tc>
        <w:tc>
          <w:tcPr>
            <w:tcW w:type="dxa" w:w="2422"/>
          </w:tcPr>
          <w:p>
            <w:r>
              <w:t>GNSS_GPMC_NBE_0</w:t>
            </w:r>
          </w:p>
        </w:tc>
        <w:tc>
          <w:tcPr>
            <w:tcW w:type="dxa" w:w="2422"/>
          </w:tcPr>
          <w:p>
            <w:r>
              <w:t>E8</w:t>
            </w:r>
          </w:p>
        </w:tc>
        <w:tc>
          <w:tcPr>
            <w:tcW w:type="dxa" w:w="2422"/>
          </w:tcPr>
          <w:p>
            <w:r>
              <w:t>nBE[0]</w:t>
            </w:r>
          </w:p>
        </w:tc>
      </w:tr>
      <w:tr>
        <w:tc>
          <w:tcPr>
            <w:tcW w:type="dxa" w:w="2422"/>
          </w:tcPr>
          <w:p>
            <w:r>
              <w:t>AK58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AK59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AK60</w:t>
            </w:r>
          </w:p>
        </w:tc>
        <w:tc>
          <w:tcPr>
            <w:tcW w:type="dxa" w:w="2422"/>
          </w:tcPr>
          <w:p>
            <w:r>
              <w:t>GNSS_GPMC_NBE_1</w:t>
            </w:r>
          </w:p>
        </w:tc>
        <w:tc>
          <w:tcPr>
            <w:tcW w:type="dxa" w:w="2422"/>
          </w:tcPr>
          <w:p>
            <w:r>
              <w:t>D8</w:t>
            </w:r>
          </w:p>
        </w:tc>
        <w:tc>
          <w:tcPr>
            <w:tcW w:type="dxa" w:w="2422"/>
          </w:tcPr>
          <w:p>
            <w:r>
              <w:t>nBE[1]</w:t>
            </w:r>
          </w:p>
        </w:tc>
      </w:tr>
      <w:tr>
        <w:tc>
          <w:tcPr>
            <w:tcW w:type="dxa" w:w="2422"/>
          </w:tcPr>
          <w:p>
            <w:r>
              <w:t>AK61</w:t>
            </w:r>
          </w:p>
        </w:tc>
        <w:tc>
          <w:tcPr>
            <w:tcW w:type="dxa" w:w="2422"/>
          </w:tcPr>
          <w:p>
            <w:r>
              <w:t>GNSS_GPMC_ACK</w:t>
            </w:r>
          </w:p>
        </w:tc>
        <w:tc>
          <w:tcPr>
            <w:tcW w:type="dxa" w:w="2422"/>
          </w:tcPr>
          <w:p>
            <w:r>
              <w:t>F9</w:t>
            </w:r>
          </w:p>
        </w:tc>
        <w:tc>
          <w:tcPr>
            <w:tcW w:type="dxa" w:w="2422"/>
          </w:tcPr>
          <w:p>
            <w:r>
              <w:t>ACK</w:t>
            </w:r>
          </w:p>
        </w:tc>
      </w:tr>
      <w:tr>
        <w:tc>
          <w:tcPr>
            <w:tcW w:type="dxa" w:w="2422"/>
          </w:tcPr>
          <w:p>
            <w:r>
              <w:t>AL1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AL25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AL26</w:t>
            </w:r>
          </w:p>
        </w:tc>
        <w:tc>
          <w:tcPr>
            <w:tcW w:type="dxa" w:w="2422"/>
          </w:tcPr>
          <w:p>
            <w:r>
              <w:t>GNSS_GNSS_DATA_15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AL27</w:t>
            </w:r>
          </w:p>
        </w:tc>
        <w:tc>
          <w:tcPr>
            <w:tcW w:type="dxa" w:w="2422"/>
          </w:tcPr>
          <w:p>
            <w:r>
              <w:t>GNSS_GNSS_DATA_13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AL30</w:t>
            </w:r>
          </w:p>
        </w:tc>
        <w:tc>
          <w:tcPr>
            <w:tcW w:type="dxa" w:w="2422"/>
          </w:tcPr>
          <w:p>
            <w:r>
              <w:t>GNSS_GNSS_DATA_14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AL56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AL57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AL61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AM25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AM26</w:t>
            </w:r>
          </w:p>
        </w:tc>
        <w:tc>
          <w:tcPr>
            <w:tcW w:type="dxa" w:w="2422"/>
          </w:tcPr>
          <w:p>
            <w:r>
              <w:t>GNSS_GNSS_DATA_11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AM27</w:t>
            </w:r>
          </w:p>
        </w:tc>
        <w:tc>
          <w:tcPr>
            <w:tcW w:type="dxa" w:w="2422"/>
          </w:tcPr>
          <w:p>
            <w:r>
              <w:t>GNSS_GNSS_DATA_12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AM30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AM56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AM57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AM61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AN25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AN26</w:t>
            </w:r>
          </w:p>
        </w:tc>
        <w:tc>
          <w:tcPr>
            <w:tcW w:type="dxa" w:w="2422"/>
          </w:tcPr>
          <w:p>
            <w:r>
              <w:t>GNSS_GNSS_DATA_10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AN27</w:t>
            </w:r>
          </w:p>
        </w:tc>
        <w:tc>
          <w:tcPr>
            <w:tcW w:type="dxa" w:w="2422"/>
          </w:tcPr>
          <w:p>
            <w:r>
              <w:t>GNSS_GNSS_DATA_8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AN30</w:t>
            </w:r>
          </w:p>
        </w:tc>
        <w:tc>
          <w:tcPr>
            <w:tcW w:type="dxa" w:w="2422"/>
          </w:tcPr>
          <w:p>
            <w:r>
              <w:t>GNSS_GNSS_DATA_9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AN56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AN57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AN61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AP25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AP26</w:t>
            </w:r>
          </w:p>
        </w:tc>
        <w:tc>
          <w:tcPr>
            <w:tcW w:type="dxa" w:w="2422"/>
          </w:tcPr>
          <w:p>
            <w:r>
              <w:t>GNSS_GNSS_DATA_6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AP27</w:t>
            </w:r>
          </w:p>
        </w:tc>
        <w:tc>
          <w:tcPr>
            <w:tcW w:type="dxa" w:w="2422"/>
          </w:tcPr>
          <w:p>
            <w:r>
              <w:t>GNSS_GNSS_DATA_7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AP28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AP30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AP57</w:t>
            </w:r>
          </w:p>
        </w:tc>
        <w:tc>
          <w:tcPr>
            <w:tcW w:type="dxa" w:w="2422"/>
          </w:tcPr>
          <w:p>
            <w:r>
              <w:t>GNSS_GPMC_D_1</w:t>
            </w:r>
          </w:p>
        </w:tc>
        <w:tc>
          <w:tcPr>
            <w:tcW w:type="dxa" w:w="2422"/>
          </w:tcPr>
          <w:p>
            <w:r>
              <w:t>E9</w:t>
            </w:r>
          </w:p>
        </w:tc>
        <w:tc>
          <w:tcPr>
            <w:tcW w:type="dxa" w:w="2422"/>
          </w:tcPr>
          <w:p>
            <w:r>
              <w:t>D[1]</w:t>
            </w:r>
          </w:p>
        </w:tc>
      </w:tr>
      <w:tr>
        <w:tc>
          <w:tcPr>
            <w:tcW w:type="dxa" w:w="2422"/>
          </w:tcPr>
          <w:p>
            <w:r>
              <w:t>AP58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AP59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AP60</w:t>
            </w:r>
          </w:p>
        </w:tc>
        <w:tc>
          <w:tcPr>
            <w:tcW w:type="dxa" w:w="2422"/>
          </w:tcPr>
          <w:p>
            <w:r>
              <w:t>GNSS_GPMC_D_2</w:t>
            </w:r>
          </w:p>
        </w:tc>
        <w:tc>
          <w:tcPr>
            <w:tcW w:type="dxa" w:w="2422"/>
          </w:tcPr>
          <w:p>
            <w:r>
              <w:t>D10</w:t>
            </w:r>
          </w:p>
        </w:tc>
        <w:tc>
          <w:tcPr>
            <w:tcW w:type="dxa" w:w="2422"/>
          </w:tcPr>
          <w:p>
            <w:r>
              <w:t>D[2]</w:t>
            </w:r>
          </w:p>
        </w:tc>
      </w:tr>
      <w:tr>
        <w:tc>
          <w:tcPr>
            <w:tcW w:type="dxa" w:w="2422"/>
          </w:tcPr>
          <w:p>
            <w:r>
              <w:t>AP61</w:t>
            </w:r>
          </w:p>
        </w:tc>
        <w:tc>
          <w:tcPr>
            <w:tcW w:type="dxa" w:w="2422"/>
          </w:tcPr>
          <w:p>
            <w:r>
              <w:t>GNSS_GPMC_D_0</w:t>
            </w:r>
          </w:p>
        </w:tc>
        <w:tc>
          <w:tcPr>
            <w:tcW w:type="dxa" w:w="2422"/>
          </w:tcPr>
          <w:p>
            <w:r>
              <w:t>D9</w:t>
            </w:r>
          </w:p>
        </w:tc>
        <w:tc>
          <w:tcPr>
            <w:tcW w:type="dxa" w:w="2422"/>
          </w:tcPr>
          <w:p>
            <w:r>
              <w:t>D[0]</w:t>
            </w:r>
          </w:p>
        </w:tc>
      </w:tr>
      <w:tr>
        <w:tc>
          <w:tcPr>
            <w:tcW w:type="dxa" w:w="2422"/>
          </w:tcPr>
          <w:p>
            <w:r>
              <w:t>AR1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AR6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AR7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AR8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AR9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AR10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AR14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AR16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AR17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AR18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AR19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AR20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AR21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AR22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AR23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AR25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AR26</w:t>
            </w:r>
          </w:p>
        </w:tc>
        <w:tc>
          <w:tcPr>
            <w:tcW w:type="dxa" w:w="2422"/>
          </w:tcPr>
          <w:p>
            <w:r>
              <w:t>GNSS_GNSS_DATA_5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AR27</w:t>
            </w:r>
          </w:p>
        </w:tc>
        <w:tc>
          <w:tcPr>
            <w:tcW w:type="dxa" w:w="2422"/>
          </w:tcPr>
          <w:p>
            <w:r>
              <w:t>GNSS_GNSS_DATA_3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AR28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AR30</w:t>
            </w:r>
          </w:p>
        </w:tc>
        <w:tc>
          <w:tcPr>
            <w:tcW w:type="dxa" w:w="2422"/>
          </w:tcPr>
          <w:p>
            <w:r>
              <w:t>GNSS_GNSS_DATA_4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AR31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AR58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AR59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AR60</w:t>
            </w:r>
          </w:p>
        </w:tc>
        <w:tc>
          <w:tcPr>
            <w:tcW w:type="dxa" w:w="2422"/>
          </w:tcPr>
          <w:p>
            <w:r>
              <w:t>GNSS_GPMC_D_3</w:t>
            </w:r>
          </w:p>
        </w:tc>
        <w:tc>
          <w:tcPr>
            <w:tcW w:type="dxa" w:w="2422"/>
          </w:tcPr>
          <w:p>
            <w:r>
              <w:t>E10</w:t>
            </w:r>
          </w:p>
        </w:tc>
        <w:tc>
          <w:tcPr>
            <w:tcW w:type="dxa" w:w="2422"/>
          </w:tcPr>
          <w:p>
            <w:r>
              <w:t>D[3]</w:t>
            </w:r>
          </w:p>
        </w:tc>
      </w:tr>
      <w:tr>
        <w:tc>
          <w:tcPr>
            <w:tcW w:type="dxa" w:w="2422"/>
          </w:tcPr>
          <w:p>
            <w:r>
              <w:t>AR61</w:t>
            </w:r>
          </w:p>
        </w:tc>
        <w:tc>
          <w:tcPr>
            <w:tcW w:type="dxa" w:w="2422"/>
          </w:tcPr>
          <w:p>
            <w:r>
              <w:t>GNSS_GPMC_D_4</w:t>
            </w:r>
          </w:p>
        </w:tc>
        <w:tc>
          <w:tcPr>
            <w:tcW w:type="dxa" w:w="2422"/>
          </w:tcPr>
          <w:p>
            <w:r>
              <w:t>D11</w:t>
            </w:r>
          </w:p>
        </w:tc>
        <w:tc>
          <w:tcPr>
            <w:tcW w:type="dxa" w:w="2422"/>
          </w:tcPr>
          <w:p>
            <w:r>
              <w:t>D[4]</w:t>
            </w:r>
          </w:p>
        </w:tc>
      </w:tr>
      <w:tr>
        <w:tc>
          <w:tcPr>
            <w:tcW w:type="dxa" w:w="2422"/>
          </w:tcPr>
          <w:p>
            <w:r>
              <w:t>AT1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AT5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AT6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AT7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AT8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AT9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AT10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AT15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AT16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AT17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AT18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AT19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AT20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AT21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AT22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AT23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AT26</w:t>
            </w:r>
          </w:p>
        </w:tc>
        <w:tc>
          <w:tcPr>
            <w:tcW w:type="dxa" w:w="2422"/>
          </w:tcPr>
          <w:p>
            <w:r>
              <w:t>GNSS_GNSS_DATA_1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AT27</w:t>
            </w:r>
          </w:p>
        </w:tc>
        <w:tc>
          <w:tcPr>
            <w:tcW w:type="dxa" w:w="2422"/>
          </w:tcPr>
          <w:p>
            <w:r>
              <w:t>GNSS_GNSS_DATA_2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AT28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AT30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AT57</w:t>
            </w:r>
          </w:p>
        </w:tc>
        <w:tc>
          <w:tcPr>
            <w:tcW w:type="dxa" w:w="2422"/>
          </w:tcPr>
          <w:p>
            <w:r>
              <w:t>GNSS_GPMC_D_6</w:t>
            </w:r>
          </w:p>
        </w:tc>
        <w:tc>
          <w:tcPr>
            <w:tcW w:type="dxa" w:w="2422"/>
          </w:tcPr>
          <w:p>
            <w:r>
              <w:t>D12</w:t>
            </w:r>
          </w:p>
        </w:tc>
        <w:tc>
          <w:tcPr>
            <w:tcW w:type="dxa" w:w="2422"/>
          </w:tcPr>
          <w:p>
            <w:r>
              <w:t>D[6]</w:t>
            </w:r>
          </w:p>
        </w:tc>
      </w:tr>
      <w:tr>
        <w:tc>
          <w:tcPr>
            <w:tcW w:type="dxa" w:w="2422"/>
          </w:tcPr>
          <w:p>
            <w:r>
              <w:t>AT58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AT59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AT60</w:t>
            </w:r>
          </w:p>
        </w:tc>
        <w:tc>
          <w:tcPr>
            <w:tcW w:type="dxa" w:w="2422"/>
          </w:tcPr>
          <w:p>
            <w:r>
              <w:t>GNSS_GPMC_D_7</w:t>
            </w:r>
          </w:p>
        </w:tc>
        <w:tc>
          <w:tcPr>
            <w:tcW w:type="dxa" w:w="2422"/>
          </w:tcPr>
          <w:p>
            <w:r>
              <w:t>E12</w:t>
            </w:r>
          </w:p>
        </w:tc>
        <w:tc>
          <w:tcPr>
            <w:tcW w:type="dxa" w:w="2422"/>
          </w:tcPr>
          <w:p>
            <w:r>
              <w:t>D[7]</w:t>
            </w:r>
          </w:p>
        </w:tc>
      </w:tr>
      <w:tr>
        <w:tc>
          <w:tcPr>
            <w:tcW w:type="dxa" w:w="2422"/>
          </w:tcPr>
          <w:p>
            <w:r>
              <w:t>AT61</w:t>
            </w:r>
          </w:p>
        </w:tc>
        <w:tc>
          <w:tcPr>
            <w:tcW w:type="dxa" w:w="2422"/>
          </w:tcPr>
          <w:p>
            <w:r>
              <w:t>GNSS_GPMC_D_5</w:t>
            </w:r>
          </w:p>
        </w:tc>
        <w:tc>
          <w:tcPr>
            <w:tcW w:type="dxa" w:w="2422"/>
          </w:tcPr>
          <w:p>
            <w:r>
              <w:t>E11</w:t>
            </w:r>
          </w:p>
        </w:tc>
        <w:tc>
          <w:tcPr>
            <w:tcW w:type="dxa" w:w="2422"/>
          </w:tcPr>
          <w:p>
            <w:r>
              <w:t>D[5]</w:t>
            </w:r>
          </w:p>
        </w:tc>
      </w:tr>
      <w:tr>
        <w:tc>
          <w:tcPr>
            <w:tcW w:type="dxa" w:w="2422"/>
          </w:tcPr>
          <w:p>
            <w:r>
              <w:t>AU1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AU25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AU26</w:t>
            </w:r>
          </w:p>
        </w:tc>
        <w:tc>
          <w:tcPr>
            <w:tcW w:type="dxa" w:w="2422"/>
          </w:tcPr>
          <w:p>
            <w:r>
              <w:t>GNSS_GNSS_DATA_0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AU31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AU58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AU59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AU60</w:t>
            </w:r>
          </w:p>
        </w:tc>
        <w:tc>
          <w:tcPr>
            <w:tcW w:type="dxa" w:w="2422"/>
          </w:tcPr>
          <w:p>
            <w:r>
              <w:t>GNSS_GPMC_D_8</w:t>
            </w:r>
          </w:p>
        </w:tc>
        <w:tc>
          <w:tcPr>
            <w:tcW w:type="dxa" w:w="2422"/>
          </w:tcPr>
          <w:p>
            <w:r>
              <w:t>D13</w:t>
            </w:r>
          </w:p>
        </w:tc>
        <w:tc>
          <w:tcPr>
            <w:tcW w:type="dxa" w:w="2422"/>
          </w:tcPr>
          <w:p>
            <w:r>
              <w:t>D[8]</w:t>
            </w:r>
          </w:p>
        </w:tc>
      </w:tr>
      <w:tr>
        <w:tc>
          <w:tcPr>
            <w:tcW w:type="dxa" w:w="2422"/>
          </w:tcPr>
          <w:p>
            <w:r>
              <w:t>AU61</w:t>
            </w:r>
          </w:p>
        </w:tc>
        <w:tc>
          <w:tcPr>
            <w:tcW w:type="dxa" w:w="2422"/>
          </w:tcPr>
          <w:p>
            <w:r>
              <w:t>GNSS_GPMC_D_9</w:t>
            </w:r>
          </w:p>
        </w:tc>
        <w:tc>
          <w:tcPr>
            <w:tcW w:type="dxa" w:w="2422"/>
          </w:tcPr>
          <w:p>
            <w:r>
              <w:t xml:space="preserve">, </w:t>
            </w:r>
          </w:p>
        </w:tc>
        <w:tc>
          <w:tcPr>
            <w:tcW w:type="dxa" w:w="2422"/>
          </w:tcPr>
          <w:p>
            <w:r>
              <w:t>D[9]</w:t>
            </w:r>
          </w:p>
        </w:tc>
      </w:tr>
      <w:tr>
        <w:tc>
          <w:tcPr>
            <w:tcW w:type="dxa" w:w="2422"/>
          </w:tcPr>
          <w:p>
            <w:r>
              <w:t>AV1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AV3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AV4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AV5</w:t>
            </w:r>
          </w:p>
        </w:tc>
        <w:tc>
          <w:tcPr>
            <w:tcW w:type="dxa" w:w="2422"/>
          </w:tcPr>
          <w:p>
            <w:r>
              <w:t>TCXO</w:t>
            </w:r>
          </w:p>
        </w:tc>
        <w:tc>
          <w:tcPr>
            <w:tcW w:type="dxa" w:w="2422"/>
          </w:tcPr>
          <w:p>
            <w:r>
              <w:t>T3</w:t>
            </w:r>
          </w:p>
        </w:tc>
        <w:tc>
          <w:tcPr>
            <w:tcW w:type="dxa" w:w="2422"/>
          </w:tcPr>
          <w:p>
            <w:r>
              <w:t>modem_dfe_clk_tcxo</w:t>
            </w:r>
          </w:p>
        </w:tc>
      </w:tr>
      <w:tr>
        <w:tc>
          <w:tcPr>
            <w:tcW w:type="dxa" w:w="2422"/>
          </w:tcPr>
          <w:p>
            <w:r>
              <w:t>AV6</w:t>
            </w:r>
          </w:p>
        </w:tc>
        <w:tc>
          <w:tcPr>
            <w:tcW w:type="dxa" w:w="2422"/>
          </w:tcPr>
          <w:p>
            <w:r>
              <w:t>DFE_DATA_ADC_4</w:t>
            </w:r>
          </w:p>
        </w:tc>
        <w:tc>
          <w:tcPr>
            <w:tcW w:type="dxa" w:w="2422"/>
          </w:tcPr>
          <w:p>
            <w:r>
              <w:t>T11</w:t>
            </w:r>
          </w:p>
        </w:tc>
        <w:tc>
          <w:tcPr>
            <w:tcW w:type="dxa" w:w="2422"/>
          </w:tcPr>
          <w:p>
            <w:r>
              <w:t>modem_dfe_data_adc[4]</w:t>
            </w:r>
          </w:p>
        </w:tc>
      </w:tr>
      <w:tr>
        <w:tc>
          <w:tcPr>
            <w:tcW w:type="dxa" w:w="2422"/>
          </w:tcPr>
          <w:p>
            <w:r>
              <w:t>AV7</w:t>
            </w:r>
          </w:p>
        </w:tc>
        <w:tc>
          <w:tcPr>
            <w:tcW w:type="dxa" w:w="2422"/>
          </w:tcPr>
          <w:p>
            <w:r>
              <w:t>DFE_DATA_ADC_7</w:t>
            </w:r>
          </w:p>
        </w:tc>
        <w:tc>
          <w:tcPr>
            <w:tcW w:type="dxa" w:w="2422"/>
          </w:tcPr>
          <w:p>
            <w:r>
              <w:t>R10</w:t>
            </w:r>
          </w:p>
        </w:tc>
        <w:tc>
          <w:tcPr>
            <w:tcW w:type="dxa" w:w="2422"/>
          </w:tcPr>
          <w:p>
            <w:r>
              <w:t>modem_dfe_data_adc[7]</w:t>
            </w:r>
          </w:p>
        </w:tc>
      </w:tr>
      <w:tr>
        <w:tc>
          <w:tcPr>
            <w:tcW w:type="dxa" w:w="2422"/>
          </w:tcPr>
          <w:p>
            <w:r>
              <w:t>AV8</w:t>
            </w:r>
          </w:p>
        </w:tc>
        <w:tc>
          <w:tcPr>
            <w:tcW w:type="dxa" w:w="2422"/>
          </w:tcPr>
          <w:p>
            <w:r>
              <w:t>DFE_DATA_ADC_10</w:t>
            </w:r>
          </w:p>
        </w:tc>
        <w:tc>
          <w:tcPr>
            <w:tcW w:type="dxa" w:w="2422"/>
          </w:tcPr>
          <w:p>
            <w:r>
              <w:t>T8</w:t>
            </w:r>
          </w:p>
        </w:tc>
        <w:tc>
          <w:tcPr>
            <w:tcW w:type="dxa" w:w="2422"/>
          </w:tcPr>
          <w:p>
            <w:r>
              <w:t>modem_dfe_data_adc[10]</w:t>
            </w:r>
          </w:p>
        </w:tc>
      </w:tr>
      <w:tr>
        <w:tc>
          <w:tcPr>
            <w:tcW w:type="dxa" w:w="2422"/>
          </w:tcPr>
          <w:p>
            <w:r>
              <w:t>AV9</w:t>
            </w:r>
          </w:p>
        </w:tc>
        <w:tc>
          <w:tcPr>
            <w:tcW w:type="dxa" w:w="2422"/>
          </w:tcPr>
          <w:p>
            <w:r>
              <w:t>DFE_CLK</w:t>
            </w:r>
          </w:p>
        </w:tc>
        <w:tc>
          <w:tcPr>
            <w:tcW w:type="dxa" w:w="2422"/>
          </w:tcPr>
          <w:p>
            <w:r>
              <w:t>R6</w:t>
            </w:r>
          </w:p>
        </w:tc>
        <w:tc>
          <w:tcPr>
            <w:tcW w:type="dxa" w:w="2422"/>
          </w:tcPr>
          <w:p>
            <w:r>
              <w:t>modem_dfe_clk</w:t>
            </w:r>
          </w:p>
        </w:tc>
      </w:tr>
      <w:tr>
        <w:tc>
          <w:tcPr>
            <w:tcW w:type="dxa" w:w="2422"/>
          </w:tcPr>
          <w:p>
            <w:r>
              <w:t>AV10</w:t>
            </w:r>
          </w:p>
        </w:tc>
        <w:tc>
          <w:tcPr>
            <w:tcW w:type="dxa" w:w="2422"/>
          </w:tcPr>
          <w:p>
            <w:r>
              <w:t>RFFE_REL</w:t>
            </w:r>
          </w:p>
        </w:tc>
        <w:tc>
          <w:tcPr>
            <w:tcW w:type="dxa" w:w="2422"/>
          </w:tcPr>
          <w:p>
            <w:r>
              <w:t>K1</w:t>
            </w:r>
          </w:p>
        </w:tc>
        <w:tc>
          <w:tcPr>
            <w:tcW w:type="dxa" w:w="2422"/>
          </w:tcPr>
          <w:p>
            <w:r>
              <w:t>RFFE_REL</w:t>
            </w:r>
          </w:p>
        </w:tc>
      </w:tr>
      <w:tr>
        <w:tc>
          <w:tcPr>
            <w:tcW w:type="dxa" w:w="2422"/>
          </w:tcPr>
          <w:p>
            <w:r>
              <w:t>AV11</w:t>
            </w:r>
          </w:p>
        </w:tc>
        <w:tc>
          <w:tcPr>
            <w:tcW w:type="dxa" w:w="2422"/>
          </w:tcPr>
          <w:p>
            <w:r>
              <w:t>SCLK</w:t>
            </w:r>
          </w:p>
        </w:tc>
        <w:tc>
          <w:tcPr>
            <w:tcW w:type="dxa" w:w="2422"/>
          </w:tcPr>
          <w:p>
            <w:r>
              <w:t>R5</w:t>
            </w:r>
          </w:p>
        </w:tc>
        <w:tc>
          <w:tcPr>
            <w:tcW w:type="dxa" w:w="2422"/>
          </w:tcPr>
          <w:p>
            <w:r>
              <w:t xml:space="preserve">modem_spi_sclk, </w:t>
            </w:r>
          </w:p>
        </w:tc>
      </w:tr>
      <w:tr>
        <w:tc>
          <w:tcPr>
            <w:tcW w:type="dxa" w:w="2422"/>
          </w:tcPr>
          <w:p>
            <w:r>
              <w:t>AV12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AV13</w:t>
            </w:r>
          </w:p>
        </w:tc>
        <w:tc>
          <w:tcPr>
            <w:tcW w:type="dxa" w:w="2422"/>
          </w:tcPr>
          <w:p>
            <w:r>
              <w:t>GND_DIG</w:t>
            </w:r>
          </w:p>
        </w:tc>
        <w:tc>
          <w:tcPr>
            <w:tcW w:type="dxa" w:w="2422"/>
          </w:tcPr>
          <w:p>
            <w:r>
              <w:t>V8</w:t>
            </w:r>
          </w:p>
        </w:tc>
        <w:tc>
          <w:tcPr>
            <w:tcW w:type="dxa" w:w="2422"/>
          </w:tcPr>
          <w:p>
            <w:r>
              <w:t>CGND_MODEM</w:t>
            </w:r>
          </w:p>
        </w:tc>
      </w:tr>
      <w:tr>
        <w:tc>
          <w:tcPr>
            <w:tcW w:type="dxa" w:w="2422"/>
          </w:tcPr>
          <w:p>
            <w:r>
              <w:t>AV14</w:t>
            </w:r>
          </w:p>
        </w:tc>
        <w:tc>
          <w:tcPr>
            <w:tcW w:type="dxa" w:w="2422"/>
          </w:tcPr>
          <w:p>
            <w:r>
              <w:t>GND_DIG</w:t>
            </w:r>
          </w:p>
        </w:tc>
        <w:tc>
          <w:tcPr>
            <w:tcW w:type="dxa" w:w="2422"/>
          </w:tcPr>
          <w:p>
            <w:r>
              <w:t>V8</w:t>
            </w:r>
          </w:p>
        </w:tc>
        <w:tc>
          <w:tcPr>
            <w:tcW w:type="dxa" w:w="2422"/>
          </w:tcPr>
          <w:p>
            <w:r>
              <w:t>CGND_MODEM</w:t>
            </w:r>
          </w:p>
        </w:tc>
      </w:tr>
      <w:tr>
        <w:tc>
          <w:tcPr>
            <w:tcW w:type="dxa" w:w="2422"/>
          </w:tcPr>
          <w:p>
            <w:r>
              <w:t>AV15</w:t>
            </w:r>
          </w:p>
        </w:tc>
        <w:tc>
          <w:tcPr>
            <w:tcW w:type="dxa" w:w="2422"/>
          </w:tcPr>
          <w:p>
            <w:r>
              <w:t>GND_VR_DIG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AV16</w:t>
            </w:r>
          </w:p>
        </w:tc>
        <w:tc>
          <w:tcPr>
            <w:tcW w:type="dxa" w:w="2422"/>
          </w:tcPr>
          <w:p>
            <w:r>
              <w:t>GND_VR_DIG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AV17</w:t>
            </w:r>
          </w:p>
        </w:tc>
        <w:tc>
          <w:tcPr>
            <w:tcW w:type="dxa" w:w="2422"/>
          </w:tcPr>
          <w:p>
            <w:r>
              <w:t>DFE_FBCLK</w:t>
            </w:r>
          </w:p>
        </w:tc>
        <w:tc>
          <w:tcPr>
            <w:tcW w:type="dxa" w:w="2422"/>
          </w:tcPr>
          <w:p>
            <w:r>
              <w:t>T6</w:t>
            </w:r>
          </w:p>
        </w:tc>
        <w:tc>
          <w:tcPr>
            <w:tcW w:type="dxa" w:w="2422"/>
          </w:tcPr>
          <w:p>
            <w:r>
              <w:t>modem_dfe_fbclk</w:t>
            </w:r>
          </w:p>
        </w:tc>
      </w:tr>
      <w:tr>
        <w:tc>
          <w:tcPr>
            <w:tcW w:type="dxa" w:w="2422"/>
          </w:tcPr>
          <w:p>
            <w:r>
              <w:t>AV18</w:t>
            </w:r>
          </w:p>
        </w:tc>
        <w:tc>
          <w:tcPr>
            <w:tcW w:type="dxa" w:w="2422"/>
          </w:tcPr>
          <w:p>
            <w:r>
              <w:t>DFE_DATA_DAC_2</w:t>
            </w:r>
          </w:p>
        </w:tc>
        <w:tc>
          <w:tcPr>
            <w:tcW w:type="dxa" w:w="2422"/>
          </w:tcPr>
          <w:p>
            <w:r>
              <w:t>J4</w:t>
            </w:r>
          </w:p>
        </w:tc>
        <w:tc>
          <w:tcPr>
            <w:tcW w:type="dxa" w:w="2422"/>
          </w:tcPr>
          <w:p>
            <w:r>
              <w:t>modem_dfe_data_dac[2]</w:t>
            </w:r>
          </w:p>
        </w:tc>
      </w:tr>
      <w:tr>
        <w:tc>
          <w:tcPr>
            <w:tcW w:type="dxa" w:w="2422"/>
          </w:tcPr>
          <w:p>
            <w:r>
              <w:t>AV19</w:t>
            </w:r>
          </w:p>
        </w:tc>
        <w:tc>
          <w:tcPr>
            <w:tcW w:type="dxa" w:w="2422"/>
          </w:tcPr>
          <w:p>
            <w:r>
              <w:t>DFE_DATA_DAC_6</w:t>
            </w:r>
          </w:p>
        </w:tc>
        <w:tc>
          <w:tcPr>
            <w:tcW w:type="dxa" w:w="2422"/>
          </w:tcPr>
          <w:p>
            <w:r>
              <w:t>L4</w:t>
            </w:r>
          </w:p>
        </w:tc>
        <w:tc>
          <w:tcPr>
            <w:tcW w:type="dxa" w:w="2422"/>
          </w:tcPr>
          <w:p>
            <w:r>
              <w:t>modem_dfe_data_dac[6]</w:t>
            </w:r>
          </w:p>
        </w:tc>
      </w:tr>
      <w:tr>
        <w:tc>
          <w:tcPr>
            <w:tcW w:type="dxa" w:w="2422"/>
          </w:tcPr>
          <w:p>
            <w:r>
              <w:t>AV20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AV21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AV22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AV25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AV31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AV57</w:t>
            </w:r>
          </w:p>
        </w:tc>
        <w:tc>
          <w:tcPr>
            <w:tcW w:type="dxa" w:w="2422"/>
          </w:tcPr>
          <w:p>
            <w:r>
              <w:t>GNSS_GPMC_D_11</w:t>
            </w:r>
          </w:p>
        </w:tc>
        <w:tc>
          <w:tcPr>
            <w:tcW w:type="dxa" w:w="2422"/>
          </w:tcPr>
          <w:p>
            <w:r>
              <w:t>E14</w:t>
            </w:r>
          </w:p>
        </w:tc>
        <w:tc>
          <w:tcPr>
            <w:tcW w:type="dxa" w:w="2422"/>
          </w:tcPr>
          <w:p>
            <w:r>
              <w:t>D[11]</w:t>
            </w:r>
          </w:p>
        </w:tc>
      </w:tr>
      <w:tr>
        <w:tc>
          <w:tcPr>
            <w:tcW w:type="dxa" w:w="2422"/>
          </w:tcPr>
          <w:p>
            <w:r>
              <w:t>AV58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AV59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AV60</w:t>
            </w:r>
          </w:p>
        </w:tc>
        <w:tc>
          <w:tcPr>
            <w:tcW w:type="dxa" w:w="2422"/>
          </w:tcPr>
          <w:p>
            <w:r>
              <w:t>GNSS_GPMC_D_12</w:t>
            </w:r>
          </w:p>
        </w:tc>
        <w:tc>
          <w:tcPr>
            <w:tcW w:type="dxa" w:w="2422"/>
          </w:tcPr>
          <w:p>
            <w:r>
              <w:t>D15</w:t>
            </w:r>
          </w:p>
        </w:tc>
        <w:tc>
          <w:tcPr>
            <w:tcW w:type="dxa" w:w="2422"/>
          </w:tcPr>
          <w:p>
            <w:r>
              <w:t>D[12]</w:t>
            </w:r>
          </w:p>
        </w:tc>
      </w:tr>
      <w:tr>
        <w:tc>
          <w:tcPr>
            <w:tcW w:type="dxa" w:w="2422"/>
          </w:tcPr>
          <w:p>
            <w:r>
              <w:t>AV61</w:t>
            </w:r>
          </w:p>
        </w:tc>
        <w:tc>
          <w:tcPr>
            <w:tcW w:type="dxa" w:w="2422"/>
          </w:tcPr>
          <w:p>
            <w:r>
              <w:t>GNSS_GPMC_D_10</w:t>
            </w:r>
          </w:p>
        </w:tc>
        <w:tc>
          <w:tcPr>
            <w:tcW w:type="dxa" w:w="2422"/>
          </w:tcPr>
          <w:p>
            <w:r>
              <w:t>D14</w:t>
            </w:r>
          </w:p>
        </w:tc>
        <w:tc>
          <w:tcPr>
            <w:tcW w:type="dxa" w:w="2422"/>
          </w:tcPr>
          <w:p>
            <w:r>
              <w:t>D[10]</w:t>
            </w:r>
          </w:p>
        </w:tc>
      </w:tr>
      <w:tr>
        <w:tc>
          <w:tcPr>
            <w:tcW w:type="dxa" w:w="2422"/>
          </w:tcPr>
          <w:p>
            <w:r>
              <w:t>AW1</w:t>
            </w:r>
          </w:p>
        </w:tc>
        <w:tc>
          <w:tcPr>
            <w:tcW w:type="dxa" w:w="2422"/>
          </w:tcPr>
          <w:p>
            <w:r>
              <w:t>GND_VR_ADC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AW2</w:t>
            </w:r>
          </w:p>
        </w:tc>
        <w:tc>
          <w:tcPr>
            <w:tcW w:type="dxa" w:w="2422"/>
          </w:tcPr>
          <w:p>
            <w:r>
              <w:t>AVDD_VR_ADC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AW3</w:t>
            </w:r>
          </w:p>
        </w:tc>
        <w:tc>
          <w:tcPr>
            <w:tcW w:type="dxa" w:w="2422"/>
          </w:tcPr>
          <w:p>
            <w:r>
              <w:t>VR_ADC_OUT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AW4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AW5</w:t>
            </w:r>
          </w:p>
        </w:tc>
        <w:tc>
          <w:tcPr>
            <w:tcW w:type="dxa" w:w="2422"/>
          </w:tcPr>
          <w:p>
            <w:r>
              <w:t>DFE_DATA_ADC_1</w:t>
            </w:r>
          </w:p>
        </w:tc>
        <w:tc>
          <w:tcPr>
            <w:tcW w:type="dxa" w:w="2422"/>
          </w:tcPr>
          <w:p>
            <w:r>
              <w:t>R13</w:t>
            </w:r>
          </w:p>
        </w:tc>
        <w:tc>
          <w:tcPr>
            <w:tcW w:type="dxa" w:w="2422"/>
          </w:tcPr>
          <w:p>
            <w:r>
              <w:t>modem_dfe_data_adc[1]</w:t>
            </w:r>
          </w:p>
        </w:tc>
      </w:tr>
      <w:tr>
        <w:tc>
          <w:tcPr>
            <w:tcW w:type="dxa" w:w="2422"/>
          </w:tcPr>
          <w:p>
            <w:r>
              <w:t>AW6</w:t>
            </w:r>
          </w:p>
        </w:tc>
        <w:tc>
          <w:tcPr>
            <w:tcW w:type="dxa" w:w="2422"/>
          </w:tcPr>
          <w:p>
            <w:r>
              <w:t>DFE_DATA_ADC_3</w:t>
            </w:r>
          </w:p>
        </w:tc>
        <w:tc>
          <w:tcPr>
            <w:tcW w:type="dxa" w:w="2422"/>
          </w:tcPr>
          <w:p>
            <w:r>
              <w:t>R12</w:t>
            </w:r>
          </w:p>
        </w:tc>
        <w:tc>
          <w:tcPr>
            <w:tcW w:type="dxa" w:w="2422"/>
          </w:tcPr>
          <w:p>
            <w:r>
              <w:t>modem_dfe_data_adc[3]</w:t>
            </w:r>
          </w:p>
        </w:tc>
      </w:tr>
      <w:tr>
        <w:tc>
          <w:tcPr>
            <w:tcW w:type="dxa" w:w="2422"/>
          </w:tcPr>
          <w:p>
            <w:r>
              <w:t>AW7</w:t>
            </w:r>
          </w:p>
        </w:tc>
        <w:tc>
          <w:tcPr>
            <w:tcW w:type="dxa" w:w="2422"/>
          </w:tcPr>
          <w:p>
            <w:r>
              <w:t>DFE_DATA_ADC_6</w:t>
            </w:r>
          </w:p>
        </w:tc>
        <w:tc>
          <w:tcPr>
            <w:tcW w:type="dxa" w:w="2422"/>
          </w:tcPr>
          <w:p>
            <w:r>
              <w:t>T10</w:t>
            </w:r>
          </w:p>
        </w:tc>
        <w:tc>
          <w:tcPr>
            <w:tcW w:type="dxa" w:w="2422"/>
          </w:tcPr>
          <w:p>
            <w:r>
              <w:t>modem_dfe_data_adc[6]</w:t>
            </w:r>
          </w:p>
        </w:tc>
      </w:tr>
      <w:tr>
        <w:tc>
          <w:tcPr>
            <w:tcW w:type="dxa" w:w="2422"/>
          </w:tcPr>
          <w:p>
            <w:r>
              <w:t>AW8</w:t>
            </w:r>
          </w:p>
        </w:tc>
        <w:tc>
          <w:tcPr>
            <w:tcW w:type="dxa" w:w="2422"/>
          </w:tcPr>
          <w:p>
            <w:r>
              <w:t>DFE_DATA_ADC_9</w:t>
            </w:r>
          </w:p>
        </w:tc>
        <w:tc>
          <w:tcPr>
            <w:tcW w:type="dxa" w:w="2422"/>
          </w:tcPr>
          <w:p>
            <w:r>
              <w:t>R9</w:t>
            </w:r>
          </w:p>
        </w:tc>
        <w:tc>
          <w:tcPr>
            <w:tcW w:type="dxa" w:w="2422"/>
          </w:tcPr>
          <w:p>
            <w:r>
              <w:t>modem_dfe_data_adc[9]</w:t>
            </w:r>
          </w:p>
        </w:tc>
      </w:tr>
      <w:tr>
        <w:tc>
          <w:tcPr>
            <w:tcW w:type="dxa" w:w="2422"/>
          </w:tcPr>
          <w:p>
            <w:r>
              <w:t>AW9</w:t>
            </w:r>
          </w:p>
        </w:tc>
        <w:tc>
          <w:tcPr>
            <w:tcW w:type="dxa" w:w="2422"/>
          </w:tcPr>
          <w:p>
            <w:r>
              <w:t>DFE_RF_FRAME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AW10</w:t>
            </w:r>
          </w:p>
        </w:tc>
        <w:tc>
          <w:tcPr>
            <w:tcW w:type="dxa" w:w="2422"/>
          </w:tcPr>
          <w:p>
            <w:r>
              <w:t>RSTN</w:t>
            </w:r>
          </w:p>
        </w:tc>
        <w:tc>
          <w:tcPr>
            <w:tcW w:type="dxa" w:w="2422"/>
          </w:tcPr>
          <w:p>
            <w:r>
              <w:t>G6</w:t>
            </w:r>
          </w:p>
        </w:tc>
        <w:tc>
          <w:tcPr>
            <w:tcW w:type="dxa" w:w="2422"/>
          </w:tcPr>
          <w:p>
            <w:r>
              <w:t>gnss_rst</w:t>
            </w:r>
          </w:p>
        </w:tc>
      </w:tr>
      <w:tr>
        <w:tc>
          <w:tcPr>
            <w:tcW w:type="dxa" w:w="2422"/>
          </w:tcPr>
          <w:p>
            <w:r>
              <w:t>AW11</w:t>
            </w:r>
          </w:p>
        </w:tc>
        <w:tc>
          <w:tcPr>
            <w:tcW w:type="dxa" w:w="2422"/>
          </w:tcPr>
          <w:p>
            <w:r>
              <w:t>MOSI</w:t>
            </w:r>
          </w:p>
        </w:tc>
        <w:tc>
          <w:tcPr>
            <w:tcW w:type="dxa" w:w="2422"/>
          </w:tcPr>
          <w:p>
            <w:r>
              <w:t>P5</w:t>
            </w:r>
          </w:p>
        </w:tc>
        <w:tc>
          <w:tcPr>
            <w:tcW w:type="dxa" w:w="2422"/>
          </w:tcPr>
          <w:p>
            <w:r>
              <w:t xml:space="preserve">modem_spi_mosi </w:t>
            </w:r>
          </w:p>
        </w:tc>
      </w:tr>
      <w:tr>
        <w:tc>
          <w:tcPr>
            <w:tcW w:type="dxa" w:w="2422"/>
          </w:tcPr>
          <w:p>
            <w:r>
              <w:t>AW12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AW13</w:t>
            </w:r>
          </w:p>
        </w:tc>
        <w:tc>
          <w:tcPr>
            <w:tcW w:type="dxa" w:w="2422"/>
          </w:tcPr>
          <w:p>
            <w:r>
              <w:t>DVDD_DIG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AW14</w:t>
            </w:r>
          </w:p>
        </w:tc>
        <w:tc>
          <w:tcPr>
            <w:tcW w:type="dxa" w:w="2422"/>
          </w:tcPr>
          <w:p>
            <w:r>
              <w:t>DVDD_DIG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AW15</w:t>
            </w:r>
          </w:p>
        </w:tc>
        <w:tc>
          <w:tcPr>
            <w:tcW w:type="dxa" w:w="2422"/>
          </w:tcPr>
          <w:p>
            <w:r>
              <w:t>AVDD_VR_DIG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AW16</w:t>
            </w:r>
          </w:p>
        </w:tc>
        <w:tc>
          <w:tcPr>
            <w:tcW w:type="dxa" w:w="2422"/>
          </w:tcPr>
          <w:p>
            <w:r>
              <w:t>AVDD_VR_DIG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AW17</w:t>
            </w:r>
          </w:p>
        </w:tc>
        <w:tc>
          <w:tcPr>
            <w:tcW w:type="dxa" w:w="2422"/>
          </w:tcPr>
          <w:p>
            <w:r>
              <w:t>DFE_TX_FRAME</w:t>
            </w:r>
          </w:p>
        </w:tc>
        <w:tc>
          <w:tcPr>
            <w:tcW w:type="dxa" w:w="2422"/>
          </w:tcPr>
          <w:p>
            <w:r>
              <w:t>HNone, T7</w:t>
            </w:r>
          </w:p>
        </w:tc>
        <w:tc>
          <w:tcPr>
            <w:tcW w:type="dxa" w:w="2422"/>
          </w:tcPr>
          <w:p>
            <w:r>
              <w:t>modem_dfe_txframe</w:t>
            </w:r>
          </w:p>
        </w:tc>
      </w:tr>
      <w:tr>
        <w:tc>
          <w:tcPr>
            <w:tcW w:type="dxa" w:w="2422"/>
          </w:tcPr>
          <w:p>
            <w:r>
              <w:t>AW18</w:t>
            </w:r>
          </w:p>
        </w:tc>
        <w:tc>
          <w:tcPr>
            <w:tcW w:type="dxa" w:w="2422"/>
          </w:tcPr>
          <w:p>
            <w:r>
              <w:t>DFE_DATA_DAC_3</w:t>
            </w:r>
          </w:p>
        </w:tc>
        <w:tc>
          <w:tcPr>
            <w:tcW w:type="dxa" w:w="2422"/>
          </w:tcPr>
          <w:p>
            <w:r>
              <w:t>J5</w:t>
            </w:r>
          </w:p>
        </w:tc>
        <w:tc>
          <w:tcPr>
            <w:tcW w:type="dxa" w:w="2422"/>
          </w:tcPr>
          <w:p>
            <w:r>
              <w:t>modem_dfe_data_dac[3]</w:t>
            </w:r>
          </w:p>
        </w:tc>
      </w:tr>
      <w:tr>
        <w:tc>
          <w:tcPr>
            <w:tcW w:type="dxa" w:w="2422"/>
          </w:tcPr>
          <w:p>
            <w:r>
              <w:t>AW19</w:t>
            </w:r>
          </w:p>
        </w:tc>
        <w:tc>
          <w:tcPr>
            <w:tcW w:type="dxa" w:w="2422"/>
          </w:tcPr>
          <w:p>
            <w:r>
              <w:t>DFE_DATA_DAC_7</w:t>
            </w:r>
          </w:p>
        </w:tc>
        <w:tc>
          <w:tcPr>
            <w:tcW w:type="dxa" w:w="2422"/>
          </w:tcPr>
          <w:p>
            <w:r>
              <w:t>L5</w:t>
            </w:r>
          </w:p>
        </w:tc>
        <w:tc>
          <w:tcPr>
            <w:tcW w:type="dxa" w:w="2422"/>
          </w:tcPr>
          <w:p>
            <w:r>
              <w:t>modem_dfe_data_dac[7]</w:t>
            </w:r>
          </w:p>
        </w:tc>
      </w:tr>
      <w:tr>
        <w:tc>
          <w:tcPr>
            <w:tcW w:type="dxa" w:w="2422"/>
          </w:tcPr>
          <w:p>
            <w:r>
              <w:t>AW20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AW21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AW22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AW23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AW24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AW25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AW26</w:t>
            </w:r>
          </w:p>
        </w:tc>
        <w:tc>
          <w:tcPr>
            <w:tcW w:type="dxa" w:w="2422"/>
          </w:tcPr>
          <w:p>
            <w:r>
              <w:t>MODEM_MODEM_DFE_DATA_TX15</w:t>
            </w:r>
          </w:p>
        </w:tc>
        <w:tc>
          <w:tcPr>
            <w:tcW w:type="dxa" w:w="2422"/>
          </w:tcPr>
          <w:p>
            <w:r>
              <w:t>N5</w:t>
            </w:r>
          </w:p>
        </w:tc>
        <w:tc>
          <w:tcPr>
            <w:tcW w:type="dxa" w:w="2422"/>
          </w:tcPr>
          <w:p>
            <w:r>
              <w:t>modem_dfe_data_dac[11]</w:t>
            </w:r>
          </w:p>
        </w:tc>
      </w:tr>
      <w:tr>
        <w:tc>
          <w:tcPr>
            <w:tcW w:type="dxa" w:w="2422"/>
          </w:tcPr>
          <w:p>
            <w:r>
              <w:t>AW27</w:t>
            </w:r>
          </w:p>
        </w:tc>
        <w:tc>
          <w:tcPr>
            <w:tcW w:type="dxa" w:w="2422"/>
          </w:tcPr>
          <w:p>
            <w:r>
              <w:t>MODEM_MODEM_DFE_DATA_TX13</w:t>
            </w:r>
          </w:p>
        </w:tc>
        <w:tc>
          <w:tcPr>
            <w:tcW w:type="dxa" w:w="2422"/>
          </w:tcPr>
          <w:p>
            <w:r>
              <w:t>M5</w:t>
            </w:r>
          </w:p>
        </w:tc>
        <w:tc>
          <w:tcPr>
            <w:tcW w:type="dxa" w:w="2422"/>
          </w:tcPr>
          <w:p>
            <w:r>
              <w:t>modem_dfe_data_dac[9]</w:t>
            </w:r>
          </w:p>
        </w:tc>
      </w:tr>
      <w:tr>
        <w:tc>
          <w:tcPr>
            <w:tcW w:type="dxa" w:w="2422"/>
          </w:tcPr>
          <w:p>
            <w:r>
              <w:t>AW28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AW30</w:t>
            </w:r>
          </w:p>
        </w:tc>
        <w:tc>
          <w:tcPr>
            <w:tcW w:type="dxa" w:w="2422"/>
          </w:tcPr>
          <w:p>
            <w:r>
              <w:t>MODEM_MODEM_DFE_DATA_TX14</w:t>
            </w:r>
          </w:p>
        </w:tc>
        <w:tc>
          <w:tcPr>
            <w:tcW w:type="dxa" w:w="2422"/>
          </w:tcPr>
          <w:p>
            <w:r>
              <w:t>N4</w:t>
            </w:r>
          </w:p>
        </w:tc>
        <w:tc>
          <w:tcPr>
            <w:tcW w:type="dxa" w:w="2422"/>
          </w:tcPr>
          <w:p>
            <w:r>
              <w:t>modem_dfe_data_dac[10]</w:t>
            </w:r>
          </w:p>
        </w:tc>
      </w:tr>
      <w:tr>
        <w:tc>
          <w:tcPr>
            <w:tcW w:type="dxa" w:w="2422"/>
          </w:tcPr>
          <w:p>
            <w:r>
              <w:t>AW31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AW58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AW59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AW60</w:t>
            </w:r>
          </w:p>
        </w:tc>
        <w:tc>
          <w:tcPr>
            <w:tcW w:type="dxa" w:w="2422"/>
          </w:tcPr>
          <w:p>
            <w:r>
              <w:t>GNSS_GPMC_D_13</w:t>
            </w:r>
          </w:p>
        </w:tc>
        <w:tc>
          <w:tcPr>
            <w:tcW w:type="dxa" w:w="2422"/>
          </w:tcPr>
          <w:p>
            <w:r>
              <w:t>E15</w:t>
            </w:r>
          </w:p>
        </w:tc>
        <w:tc>
          <w:tcPr>
            <w:tcW w:type="dxa" w:w="2422"/>
          </w:tcPr>
          <w:p>
            <w:r>
              <w:t>D[13]</w:t>
            </w:r>
          </w:p>
        </w:tc>
      </w:tr>
      <w:tr>
        <w:tc>
          <w:tcPr>
            <w:tcW w:type="dxa" w:w="2422"/>
          </w:tcPr>
          <w:p>
            <w:r>
              <w:t>AW61</w:t>
            </w:r>
          </w:p>
        </w:tc>
        <w:tc>
          <w:tcPr>
            <w:tcW w:type="dxa" w:w="2422"/>
          </w:tcPr>
          <w:p>
            <w:r>
              <w:t>GNSS_GPMC_D_14</w:t>
            </w:r>
          </w:p>
        </w:tc>
        <w:tc>
          <w:tcPr>
            <w:tcW w:type="dxa" w:w="2422"/>
          </w:tcPr>
          <w:p>
            <w:r>
              <w:t>D16</w:t>
            </w:r>
          </w:p>
        </w:tc>
        <w:tc>
          <w:tcPr>
            <w:tcW w:type="dxa" w:w="2422"/>
          </w:tcPr>
          <w:p>
            <w:r>
              <w:t>D[14]</w:t>
            </w:r>
          </w:p>
        </w:tc>
      </w:tr>
      <w:tr>
        <w:tc>
          <w:tcPr>
            <w:tcW w:type="dxa" w:w="2422"/>
          </w:tcPr>
          <w:p>
            <w:r>
              <w:t>AY1</w:t>
            </w:r>
          </w:p>
        </w:tc>
        <w:tc>
          <w:tcPr>
            <w:tcW w:type="dxa" w:w="2422"/>
          </w:tcPr>
          <w:p>
            <w:r>
              <w:t>GND_VR_ADC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AY2</w:t>
            </w:r>
          </w:p>
        </w:tc>
        <w:tc>
          <w:tcPr>
            <w:tcW w:type="dxa" w:w="2422"/>
          </w:tcPr>
          <w:p>
            <w:r>
              <w:t>AVDD_VR_ADC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AY3</w:t>
            </w:r>
          </w:p>
        </w:tc>
        <w:tc>
          <w:tcPr>
            <w:tcW w:type="dxa" w:w="2422"/>
          </w:tcPr>
          <w:p>
            <w:r>
              <w:t>VR_ADC_OUT</w:t>
            </w:r>
          </w:p>
        </w:tc>
        <w:tc>
          <w:tcPr>
            <w:tcW w:type="dxa" w:w="2422"/>
          </w:tcPr>
          <w:p>
            <w:r>
              <w:t>H2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</w:tr>
      <w:tr>
        <w:tc>
          <w:tcPr>
            <w:tcW w:type="dxa" w:w="2422"/>
          </w:tcPr>
          <w:p>
            <w:r>
              <w:t>AY4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AY5</w:t>
            </w:r>
          </w:p>
        </w:tc>
        <w:tc>
          <w:tcPr>
            <w:tcW w:type="dxa" w:w="2422"/>
          </w:tcPr>
          <w:p>
            <w:r>
              <w:t>DFE_DATA_ADC_0</w:t>
            </w:r>
          </w:p>
        </w:tc>
        <w:tc>
          <w:tcPr>
            <w:tcW w:type="dxa" w:w="2422"/>
          </w:tcPr>
          <w:p>
            <w:r>
              <w:t>T13</w:t>
            </w:r>
          </w:p>
        </w:tc>
        <w:tc>
          <w:tcPr>
            <w:tcW w:type="dxa" w:w="2422"/>
          </w:tcPr>
          <w:p>
            <w:r>
              <w:t>modem_dfe_data_adc[0]</w:t>
            </w:r>
          </w:p>
        </w:tc>
      </w:tr>
      <w:tr>
        <w:tc>
          <w:tcPr>
            <w:tcW w:type="dxa" w:w="2422"/>
          </w:tcPr>
          <w:p>
            <w:r>
              <w:t>AY6</w:t>
            </w:r>
          </w:p>
        </w:tc>
        <w:tc>
          <w:tcPr>
            <w:tcW w:type="dxa" w:w="2422"/>
          </w:tcPr>
          <w:p>
            <w:r>
              <w:t>DFE_DATA_ADC_2</w:t>
            </w:r>
          </w:p>
        </w:tc>
        <w:tc>
          <w:tcPr>
            <w:tcW w:type="dxa" w:w="2422"/>
          </w:tcPr>
          <w:p>
            <w:r>
              <w:t>T12</w:t>
            </w:r>
          </w:p>
        </w:tc>
        <w:tc>
          <w:tcPr>
            <w:tcW w:type="dxa" w:w="2422"/>
          </w:tcPr>
          <w:p>
            <w:r>
              <w:t>modem_dfe_data_adc[2]</w:t>
            </w:r>
          </w:p>
        </w:tc>
      </w:tr>
      <w:tr>
        <w:tc>
          <w:tcPr>
            <w:tcW w:type="dxa" w:w="2422"/>
          </w:tcPr>
          <w:p>
            <w:r>
              <w:t>AY7</w:t>
            </w:r>
          </w:p>
        </w:tc>
        <w:tc>
          <w:tcPr>
            <w:tcW w:type="dxa" w:w="2422"/>
          </w:tcPr>
          <w:p>
            <w:r>
              <w:t>DFE_DATA_ADC_5</w:t>
            </w:r>
          </w:p>
        </w:tc>
        <w:tc>
          <w:tcPr>
            <w:tcW w:type="dxa" w:w="2422"/>
          </w:tcPr>
          <w:p>
            <w:r>
              <w:t>R11</w:t>
            </w:r>
          </w:p>
        </w:tc>
        <w:tc>
          <w:tcPr>
            <w:tcW w:type="dxa" w:w="2422"/>
          </w:tcPr>
          <w:p>
            <w:r>
              <w:t>modem_dfe_data_adc[5]</w:t>
            </w:r>
          </w:p>
        </w:tc>
      </w:tr>
      <w:tr>
        <w:tc>
          <w:tcPr>
            <w:tcW w:type="dxa" w:w="2422"/>
          </w:tcPr>
          <w:p>
            <w:r>
              <w:t>AY8</w:t>
            </w:r>
          </w:p>
        </w:tc>
        <w:tc>
          <w:tcPr>
            <w:tcW w:type="dxa" w:w="2422"/>
          </w:tcPr>
          <w:p>
            <w:r>
              <w:t>DFE_DATA_ADC_8</w:t>
            </w:r>
          </w:p>
        </w:tc>
        <w:tc>
          <w:tcPr>
            <w:tcW w:type="dxa" w:w="2422"/>
          </w:tcPr>
          <w:p>
            <w:r>
              <w:t>T9</w:t>
            </w:r>
          </w:p>
        </w:tc>
        <w:tc>
          <w:tcPr>
            <w:tcW w:type="dxa" w:w="2422"/>
          </w:tcPr>
          <w:p>
            <w:r>
              <w:t>modem_dfe_data_adc[8]</w:t>
            </w:r>
          </w:p>
        </w:tc>
      </w:tr>
      <w:tr>
        <w:tc>
          <w:tcPr>
            <w:tcW w:type="dxa" w:w="2422"/>
          </w:tcPr>
          <w:p>
            <w:r>
              <w:t>AY9</w:t>
            </w:r>
          </w:p>
        </w:tc>
        <w:tc>
          <w:tcPr>
            <w:tcW w:type="dxa" w:w="2422"/>
          </w:tcPr>
          <w:p>
            <w:r>
              <w:t>DFE_DATA_ADC_11</w:t>
            </w:r>
          </w:p>
        </w:tc>
        <w:tc>
          <w:tcPr>
            <w:tcW w:type="dxa" w:w="2422"/>
          </w:tcPr>
          <w:p>
            <w:r>
              <w:t>R8</w:t>
            </w:r>
          </w:p>
        </w:tc>
        <w:tc>
          <w:tcPr>
            <w:tcW w:type="dxa" w:w="2422"/>
          </w:tcPr>
          <w:p>
            <w:r>
              <w:t>modem_dfe_data_adc[11]</w:t>
            </w:r>
          </w:p>
        </w:tc>
      </w:tr>
      <w:tr>
        <w:tc>
          <w:tcPr>
            <w:tcW w:type="dxa" w:w="2422"/>
          </w:tcPr>
          <w:p>
            <w:r>
              <w:t>AY10</w:t>
            </w:r>
          </w:p>
        </w:tc>
        <w:tc>
          <w:tcPr>
            <w:tcW w:type="dxa" w:w="2422"/>
          </w:tcPr>
          <w:p>
            <w:r>
              <w:t>SCSN</w:t>
            </w:r>
          </w:p>
        </w:tc>
        <w:tc>
          <w:tcPr>
            <w:tcW w:type="dxa" w:w="2422"/>
          </w:tcPr>
          <w:p>
            <w:r>
              <w:t>G4</w:t>
            </w:r>
          </w:p>
        </w:tc>
        <w:tc>
          <w:tcPr>
            <w:tcW w:type="dxa" w:w="2422"/>
          </w:tcPr>
          <w:p>
            <w:r>
              <w:t>gnss_spi_scsn0</w:t>
            </w:r>
          </w:p>
        </w:tc>
      </w:tr>
      <w:tr>
        <w:tc>
          <w:tcPr>
            <w:tcW w:type="dxa" w:w="2422"/>
          </w:tcPr>
          <w:p>
            <w:r>
              <w:t>AY11</w:t>
            </w:r>
          </w:p>
        </w:tc>
        <w:tc>
          <w:tcPr>
            <w:tcW w:type="dxa" w:w="2422"/>
          </w:tcPr>
          <w:p>
            <w:r>
              <w:t>MISO</w:t>
            </w:r>
          </w:p>
        </w:tc>
        <w:tc>
          <w:tcPr>
            <w:tcW w:type="dxa" w:w="2422"/>
          </w:tcPr>
          <w:p>
            <w:r>
              <w:t>P4</w:t>
            </w:r>
          </w:p>
        </w:tc>
        <w:tc>
          <w:tcPr>
            <w:tcW w:type="dxa" w:w="2422"/>
          </w:tcPr>
          <w:p>
            <w:r>
              <w:t>modem_spi_miso</w:t>
            </w:r>
          </w:p>
        </w:tc>
      </w:tr>
      <w:tr>
        <w:tc>
          <w:tcPr>
            <w:tcW w:type="dxa" w:w="2422"/>
          </w:tcPr>
          <w:p>
            <w:r>
              <w:t>AY12</w:t>
            </w:r>
          </w:p>
        </w:tc>
        <w:tc>
          <w:tcPr>
            <w:tcW w:type="dxa" w:w="2422"/>
          </w:tcPr>
          <w:p>
            <w:r>
              <w:t>AVDD_DIG_IO</w:t>
            </w:r>
          </w:p>
        </w:tc>
        <w:tc>
          <w:tcPr>
            <w:tcW w:type="dxa" w:w="2422"/>
          </w:tcPr>
          <w:p>
            <w:r>
              <w:t>V5</w:t>
            </w:r>
          </w:p>
        </w:tc>
        <w:tc>
          <w:tcPr>
            <w:tcW w:type="dxa" w:w="2422"/>
          </w:tcPr>
          <w:p>
            <w:r>
              <w:t>DVDD_MODEM</w:t>
            </w:r>
          </w:p>
        </w:tc>
      </w:tr>
      <w:tr>
        <w:tc>
          <w:tcPr>
            <w:tcW w:type="dxa" w:w="2422"/>
          </w:tcPr>
          <w:p>
            <w:r>
              <w:t>AY13</w:t>
            </w:r>
          </w:p>
        </w:tc>
        <w:tc>
          <w:tcPr>
            <w:tcW w:type="dxa" w:w="2422"/>
          </w:tcPr>
          <w:p>
            <w:r>
              <w:t>DVDD_IO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AY14</w:t>
            </w:r>
          </w:p>
        </w:tc>
        <w:tc>
          <w:tcPr>
            <w:tcW w:type="dxa" w:w="2422"/>
          </w:tcPr>
          <w:p>
            <w:r>
              <w:t>DVDD_IO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AY15</w:t>
            </w:r>
          </w:p>
        </w:tc>
        <w:tc>
          <w:tcPr>
            <w:tcW w:type="dxa" w:w="2422"/>
          </w:tcPr>
          <w:p>
            <w:r>
              <w:t>VR_DIG_OUT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AY16</w:t>
            </w:r>
          </w:p>
        </w:tc>
        <w:tc>
          <w:tcPr>
            <w:tcW w:type="dxa" w:w="2422"/>
          </w:tcPr>
          <w:p>
            <w:r>
              <w:t>VR_DIG_OUT</w:t>
            </w:r>
          </w:p>
        </w:tc>
        <w:tc>
          <w:tcPr>
            <w:tcW w:type="dxa" w:w="2422"/>
          </w:tcPr>
          <w:p>
            <w:r>
              <w:t>V6</w:t>
            </w:r>
          </w:p>
        </w:tc>
        <w:tc>
          <w:tcPr>
            <w:tcW w:type="dxa" w:w="2422"/>
          </w:tcPr>
          <w:p>
            <w:r>
              <w:t>CVDD_MODEM</w:t>
            </w:r>
          </w:p>
        </w:tc>
      </w:tr>
      <w:tr>
        <w:tc>
          <w:tcPr>
            <w:tcW w:type="dxa" w:w="2422"/>
          </w:tcPr>
          <w:p>
            <w:r>
              <w:t>AY17</w:t>
            </w:r>
          </w:p>
        </w:tc>
        <w:tc>
          <w:tcPr>
            <w:tcW w:type="dxa" w:w="2422"/>
          </w:tcPr>
          <w:p>
            <w:r>
              <w:t>DFE_DATA_DAC_1</w:t>
            </w:r>
          </w:p>
        </w:tc>
        <w:tc>
          <w:tcPr>
            <w:tcW w:type="dxa" w:w="2422"/>
          </w:tcPr>
          <w:p>
            <w:r>
              <w:t>H5</w:t>
            </w:r>
          </w:p>
        </w:tc>
        <w:tc>
          <w:tcPr>
            <w:tcW w:type="dxa" w:w="2422"/>
          </w:tcPr>
          <w:p>
            <w:r>
              <w:t>modem_dfe_data_dac[1]</w:t>
            </w:r>
          </w:p>
        </w:tc>
      </w:tr>
      <w:tr>
        <w:tc>
          <w:tcPr>
            <w:tcW w:type="dxa" w:w="2422"/>
          </w:tcPr>
          <w:p>
            <w:r>
              <w:t>AY18</w:t>
            </w:r>
          </w:p>
        </w:tc>
        <w:tc>
          <w:tcPr>
            <w:tcW w:type="dxa" w:w="2422"/>
          </w:tcPr>
          <w:p>
            <w:r>
              <w:t>DFE_DATA_DAC_4</w:t>
            </w:r>
          </w:p>
        </w:tc>
        <w:tc>
          <w:tcPr>
            <w:tcW w:type="dxa" w:w="2422"/>
          </w:tcPr>
          <w:p>
            <w:r>
              <w:t>K4</w:t>
            </w:r>
          </w:p>
        </w:tc>
        <w:tc>
          <w:tcPr>
            <w:tcW w:type="dxa" w:w="2422"/>
          </w:tcPr>
          <w:p>
            <w:r>
              <w:t>modem_dfe_data_dac[4]</w:t>
            </w:r>
          </w:p>
        </w:tc>
      </w:tr>
      <w:tr>
        <w:tc>
          <w:tcPr>
            <w:tcW w:type="dxa" w:w="2422"/>
          </w:tcPr>
          <w:p>
            <w:r>
              <w:t>AY19</w:t>
            </w:r>
          </w:p>
        </w:tc>
        <w:tc>
          <w:tcPr>
            <w:tcW w:type="dxa" w:w="2422"/>
          </w:tcPr>
          <w:p>
            <w:r>
              <w:t>DFE_DATA_DAC_8</w:t>
            </w:r>
          </w:p>
        </w:tc>
        <w:tc>
          <w:tcPr>
            <w:tcW w:type="dxa" w:w="2422"/>
          </w:tcPr>
          <w:p>
            <w:r>
              <w:t>M4</w:t>
            </w:r>
          </w:p>
        </w:tc>
        <w:tc>
          <w:tcPr>
            <w:tcW w:type="dxa" w:w="2422"/>
          </w:tcPr>
          <w:p>
            <w:r>
              <w:t>modem_dfe_data_dac[8]</w:t>
            </w:r>
          </w:p>
        </w:tc>
      </w:tr>
      <w:tr>
        <w:tc>
          <w:tcPr>
            <w:tcW w:type="dxa" w:w="2422"/>
          </w:tcPr>
          <w:p>
            <w:r>
              <w:t>AY20</w:t>
            </w:r>
          </w:p>
        </w:tc>
        <w:tc>
          <w:tcPr>
            <w:tcW w:type="dxa" w:w="2422"/>
          </w:tcPr>
          <w:p>
            <w:r>
              <w:t>DFE_DATA_DAC_10</w:t>
            </w:r>
          </w:p>
        </w:tc>
        <w:tc>
          <w:tcPr>
            <w:tcW w:type="dxa" w:w="2422"/>
          </w:tcPr>
          <w:p>
            <w:r>
              <w:t>N4</w:t>
            </w:r>
          </w:p>
        </w:tc>
        <w:tc>
          <w:tcPr>
            <w:tcW w:type="dxa" w:w="2422"/>
          </w:tcPr>
          <w:p>
            <w:r>
              <w:t>modem_dfe_data_dac[10]</w:t>
            </w:r>
          </w:p>
        </w:tc>
      </w:tr>
      <w:tr>
        <w:tc>
          <w:tcPr>
            <w:tcW w:type="dxa" w:w="2422"/>
          </w:tcPr>
          <w:p>
            <w:r>
              <w:t>AY21</w:t>
            </w:r>
          </w:p>
        </w:tc>
        <w:tc>
          <w:tcPr>
            <w:tcW w:type="dxa" w:w="2422"/>
          </w:tcPr>
          <w:p>
            <w:r>
              <w:t>AVDD_DAC</w:t>
            </w:r>
          </w:p>
        </w:tc>
        <w:tc>
          <w:tcPr>
            <w:tcW w:type="dxa" w:w="2422"/>
          </w:tcPr>
          <w:p>
            <w:r>
              <w:t>W6</w:t>
            </w:r>
          </w:p>
        </w:tc>
        <w:tc>
          <w:tcPr>
            <w:tcW w:type="dxa" w:w="2422"/>
          </w:tcPr>
          <w:p>
            <w:r>
              <w:t>AVDD_MODEM_BB_TX</w:t>
            </w:r>
          </w:p>
        </w:tc>
      </w:tr>
      <w:tr>
        <w:tc>
          <w:tcPr>
            <w:tcW w:type="dxa" w:w="2422"/>
          </w:tcPr>
          <w:p>
            <w:r>
              <w:t>AY22</w:t>
            </w:r>
          </w:p>
        </w:tc>
        <w:tc>
          <w:tcPr>
            <w:tcW w:type="dxa" w:w="2422"/>
          </w:tcPr>
          <w:p>
            <w:r>
              <w:t>GND_DAC</w:t>
            </w:r>
          </w:p>
        </w:tc>
        <w:tc>
          <w:tcPr>
            <w:tcW w:type="dxa" w:w="2422"/>
          </w:tcPr>
          <w:p>
            <w:r>
              <w:t>W8</w:t>
            </w:r>
          </w:p>
        </w:tc>
        <w:tc>
          <w:tcPr>
            <w:tcW w:type="dxa" w:w="2422"/>
          </w:tcPr>
          <w:p>
            <w:r>
              <w:t>AGND_MODEM_BB_TX</w:t>
            </w:r>
          </w:p>
        </w:tc>
      </w:tr>
      <w:tr>
        <w:tc>
          <w:tcPr>
            <w:tcW w:type="dxa" w:w="2422"/>
          </w:tcPr>
          <w:p>
            <w:r>
              <w:t>AY23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AY24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AY25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AY26</w:t>
            </w:r>
          </w:p>
        </w:tc>
        <w:tc>
          <w:tcPr>
            <w:tcW w:type="dxa" w:w="2422"/>
          </w:tcPr>
          <w:p>
            <w:r>
              <w:t>MODEM_MODEM_DFE_DATA_TX11</w:t>
            </w:r>
          </w:p>
        </w:tc>
        <w:tc>
          <w:tcPr>
            <w:tcW w:type="dxa" w:w="2422"/>
          </w:tcPr>
          <w:p>
            <w:r>
              <w:t>L5</w:t>
            </w:r>
          </w:p>
        </w:tc>
        <w:tc>
          <w:tcPr>
            <w:tcW w:type="dxa" w:w="2422"/>
          </w:tcPr>
          <w:p>
            <w:r>
              <w:t>modem_dfe_data_dac[7]</w:t>
            </w:r>
          </w:p>
        </w:tc>
      </w:tr>
      <w:tr>
        <w:tc>
          <w:tcPr>
            <w:tcW w:type="dxa" w:w="2422"/>
          </w:tcPr>
          <w:p>
            <w:r>
              <w:t>AY27</w:t>
            </w:r>
          </w:p>
        </w:tc>
        <w:tc>
          <w:tcPr>
            <w:tcW w:type="dxa" w:w="2422"/>
          </w:tcPr>
          <w:p>
            <w:r>
              <w:t>MODEM_MODEM_DFE_DATA_TX12</w:t>
            </w:r>
          </w:p>
        </w:tc>
        <w:tc>
          <w:tcPr>
            <w:tcW w:type="dxa" w:w="2422"/>
          </w:tcPr>
          <w:p>
            <w:r>
              <w:t>M4</w:t>
            </w:r>
          </w:p>
        </w:tc>
        <w:tc>
          <w:tcPr>
            <w:tcW w:type="dxa" w:w="2422"/>
          </w:tcPr>
          <w:p>
            <w:r>
              <w:t>modem_dfe_data_dac[8]</w:t>
            </w:r>
          </w:p>
        </w:tc>
      </w:tr>
      <w:tr>
        <w:tc>
          <w:tcPr>
            <w:tcW w:type="dxa" w:w="2422"/>
          </w:tcPr>
          <w:p>
            <w:r>
              <w:t>AY28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AY30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AY58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AY59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AY60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AY61</w:t>
            </w:r>
          </w:p>
        </w:tc>
        <w:tc>
          <w:tcPr>
            <w:tcW w:type="dxa" w:w="2422"/>
          </w:tcPr>
          <w:p>
            <w:r>
              <w:t>GNSS_GPMC_D_15</w:t>
            </w:r>
          </w:p>
        </w:tc>
        <w:tc>
          <w:tcPr>
            <w:tcW w:type="dxa" w:w="2422"/>
          </w:tcPr>
          <w:p>
            <w:r>
              <w:t>E16</w:t>
            </w:r>
          </w:p>
        </w:tc>
        <w:tc>
          <w:tcPr>
            <w:tcW w:type="dxa" w:w="2422"/>
          </w:tcPr>
          <w:p>
            <w:r>
              <w:t>D[15]</w:t>
            </w:r>
          </w:p>
        </w:tc>
      </w:tr>
      <w:tr>
        <w:tc>
          <w:tcPr>
            <w:tcW w:type="dxa" w:w="2422"/>
          </w:tcPr>
          <w:p>
            <w:r>
              <w:t>BA1</w:t>
            </w:r>
          </w:p>
        </w:tc>
        <w:tc>
          <w:tcPr>
            <w:tcW w:type="dxa" w:w="2422"/>
          </w:tcPr>
          <w:p>
            <w:r>
              <w:t>GND_ADC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BA2</w:t>
            </w:r>
          </w:p>
        </w:tc>
        <w:tc>
          <w:tcPr>
            <w:tcW w:type="dxa" w:w="2422"/>
          </w:tcPr>
          <w:p>
            <w:r>
              <w:t>AVDD_ADC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BA3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BA17</w:t>
            </w:r>
          </w:p>
        </w:tc>
        <w:tc>
          <w:tcPr>
            <w:tcW w:type="dxa" w:w="2422"/>
          </w:tcPr>
          <w:p>
            <w:r>
              <w:t>DFE_DATA_DAC_0</w:t>
            </w:r>
          </w:p>
        </w:tc>
        <w:tc>
          <w:tcPr>
            <w:tcW w:type="dxa" w:w="2422"/>
          </w:tcPr>
          <w:p>
            <w:r>
              <w:t>H4</w:t>
            </w:r>
          </w:p>
        </w:tc>
        <w:tc>
          <w:tcPr>
            <w:tcW w:type="dxa" w:w="2422"/>
          </w:tcPr>
          <w:p>
            <w:r>
              <w:t>modem_dfe_data_dac[0]</w:t>
            </w:r>
          </w:p>
        </w:tc>
      </w:tr>
      <w:tr>
        <w:tc>
          <w:tcPr>
            <w:tcW w:type="dxa" w:w="2422"/>
          </w:tcPr>
          <w:p>
            <w:r>
              <w:t>BA18</w:t>
            </w:r>
          </w:p>
        </w:tc>
        <w:tc>
          <w:tcPr>
            <w:tcW w:type="dxa" w:w="2422"/>
          </w:tcPr>
          <w:p>
            <w:r>
              <w:t>DFE_DATA_DAC_5</w:t>
            </w:r>
          </w:p>
        </w:tc>
        <w:tc>
          <w:tcPr>
            <w:tcW w:type="dxa" w:w="2422"/>
          </w:tcPr>
          <w:p>
            <w:r>
              <w:t>K5</w:t>
            </w:r>
          </w:p>
        </w:tc>
        <w:tc>
          <w:tcPr>
            <w:tcW w:type="dxa" w:w="2422"/>
          </w:tcPr>
          <w:p>
            <w:r>
              <w:t>modem_dfe_data_dac[5]</w:t>
            </w:r>
          </w:p>
        </w:tc>
      </w:tr>
      <w:tr>
        <w:tc>
          <w:tcPr>
            <w:tcW w:type="dxa" w:w="2422"/>
          </w:tcPr>
          <w:p>
            <w:r>
              <w:t>BA19</w:t>
            </w:r>
          </w:p>
        </w:tc>
        <w:tc>
          <w:tcPr>
            <w:tcW w:type="dxa" w:w="2422"/>
          </w:tcPr>
          <w:p>
            <w:r>
              <w:t>DFE_DATA_DAC_9</w:t>
            </w:r>
          </w:p>
        </w:tc>
        <w:tc>
          <w:tcPr>
            <w:tcW w:type="dxa" w:w="2422"/>
          </w:tcPr>
          <w:p>
            <w:r>
              <w:t>M5</w:t>
            </w:r>
          </w:p>
        </w:tc>
        <w:tc>
          <w:tcPr>
            <w:tcW w:type="dxa" w:w="2422"/>
          </w:tcPr>
          <w:p>
            <w:r>
              <w:t>modem_dfe_data_dac[9]</w:t>
            </w:r>
          </w:p>
        </w:tc>
      </w:tr>
      <w:tr>
        <w:tc>
          <w:tcPr>
            <w:tcW w:type="dxa" w:w="2422"/>
          </w:tcPr>
          <w:p>
            <w:r>
              <w:t>BA20</w:t>
            </w:r>
          </w:p>
        </w:tc>
        <w:tc>
          <w:tcPr>
            <w:tcW w:type="dxa" w:w="2422"/>
          </w:tcPr>
          <w:p>
            <w:r>
              <w:t>DFE_DATA_DAC_11</w:t>
            </w:r>
          </w:p>
        </w:tc>
        <w:tc>
          <w:tcPr>
            <w:tcW w:type="dxa" w:w="2422"/>
          </w:tcPr>
          <w:p>
            <w:r>
              <w:t>N5</w:t>
            </w:r>
          </w:p>
        </w:tc>
        <w:tc>
          <w:tcPr>
            <w:tcW w:type="dxa" w:w="2422"/>
          </w:tcPr>
          <w:p>
            <w:r>
              <w:t>modem_dfe_data_dac[11]</w:t>
            </w:r>
          </w:p>
        </w:tc>
      </w:tr>
      <w:tr>
        <w:tc>
          <w:tcPr>
            <w:tcW w:type="dxa" w:w="2422"/>
          </w:tcPr>
          <w:p>
            <w:r>
              <w:t>BA21</w:t>
            </w:r>
          </w:p>
        </w:tc>
        <w:tc>
          <w:tcPr>
            <w:tcW w:type="dxa" w:w="2422"/>
          </w:tcPr>
          <w:p>
            <w:r>
              <w:t>AVDD_DAC</w:t>
            </w:r>
          </w:p>
        </w:tc>
        <w:tc>
          <w:tcPr>
            <w:tcW w:type="dxa" w:w="2422"/>
          </w:tcPr>
          <w:p>
            <w:r>
              <w:t>W6</w:t>
            </w:r>
          </w:p>
        </w:tc>
        <w:tc>
          <w:tcPr>
            <w:tcW w:type="dxa" w:w="2422"/>
          </w:tcPr>
          <w:p>
            <w:r>
              <w:t>AVDD_MODEM_BB_TX</w:t>
            </w:r>
          </w:p>
        </w:tc>
      </w:tr>
      <w:tr>
        <w:tc>
          <w:tcPr>
            <w:tcW w:type="dxa" w:w="2422"/>
          </w:tcPr>
          <w:p>
            <w:r>
              <w:t>BA22</w:t>
            </w:r>
          </w:p>
        </w:tc>
        <w:tc>
          <w:tcPr>
            <w:tcW w:type="dxa" w:w="2422"/>
          </w:tcPr>
          <w:p>
            <w:r>
              <w:t>GND_DAC</w:t>
            </w:r>
          </w:p>
        </w:tc>
        <w:tc>
          <w:tcPr>
            <w:tcW w:type="dxa" w:w="2422"/>
          </w:tcPr>
          <w:p>
            <w:r>
              <w:t>W8</w:t>
            </w:r>
          </w:p>
        </w:tc>
        <w:tc>
          <w:tcPr>
            <w:tcW w:type="dxa" w:w="2422"/>
          </w:tcPr>
          <w:p>
            <w:r>
              <w:t>AGND_MODEM_BB_TX</w:t>
            </w:r>
          </w:p>
        </w:tc>
      </w:tr>
      <w:tr>
        <w:tc>
          <w:tcPr>
            <w:tcW w:type="dxa" w:w="2422"/>
          </w:tcPr>
          <w:p>
            <w:r>
              <w:t>BA23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BA25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BA26</w:t>
            </w:r>
          </w:p>
        </w:tc>
        <w:tc>
          <w:tcPr>
            <w:tcW w:type="dxa" w:w="2422"/>
          </w:tcPr>
          <w:p>
            <w:r>
              <w:t>MODEM_MODEM_DFE_DATA_TX10</w:t>
            </w:r>
          </w:p>
        </w:tc>
        <w:tc>
          <w:tcPr>
            <w:tcW w:type="dxa" w:w="2422"/>
          </w:tcPr>
          <w:p>
            <w:r>
              <w:t>L4</w:t>
            </w:r>
          </w:p>
        </w:tc>
        <w:tc>
          <w:tcPr>
            <w:tcW w:type="dxa" w:w="2422"/>
          </w:tcPr>
          <w:p>
            <w:r>
              <w:t>modem_dfe_data_dac[6]</w:t>
            </w:r>
          </w:p>
        </w:tc>
      </w:tr>
      <w:tr>
        <w:tc>
          <w:tcPr>
            <w:tcW w:type="dxa" w:w="2422"/>
          </w:tcPr>
          <w:p>
            <w:r>
              <w:t>BA27</w:t>
            </w:r>
          </w:p>
        </w:tc>
        <w:tc>
          <w:tcPr>
            <w:tcW w:type="dxa" w:w="2422"/>
          </w:tcPr>
          <w:p>
            <w:r>
              <w:t>MODEM_MODEM_DFE_DATA_TX8</w:t>
            </w:r>
          </w:p>
        </w:tc>
        <w:tc>
          <w:tcPr>
            <w:tcW w:type="dxa" w:w="2422"/>
          </w:tcPr>
          <w:p>
            <w:r>
              <w:t>K4</w:t>
            </w:r>
          </w:p>
        </w:tc>
        <w:tc>
          <w:tcPr>
            <w:tcW w:type="dxa" w:w="2422"/>
          </w:tcPr>
          <w:p>
            <w:r>
              <w:t>modem_dfe_data_dac[4]</w:t>
            </w:r>
          </w:p>
        </w:tc>
      </w:tr>
      <w:tr>
        <w:tc>
          <w:tcPr>
            <w:tcW w:type="dxa" w:w="2422"/>
          </w:tcPr>
          <w:p>
            <w:r>
              <w:t>BA28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BA30</w:t>
            </w:r>
          </w:p>
        </w:tc>
        <w:tc>
          <w:tcPr>
            <w:tcW w:type="dxa" w:w="2422"/>
          </w:tcPr>
          <w:p>
            <w:r>
              <w:t>MODEM_MODEM_DFE_DATA_TX9</w:t>
            </w:r>
          </w:p>
        </w:tc>
        <w:tc>
          <w:tcPr>
            <w:tcW w:type="dxa" w:w="2422"/>
          </w:tcPr>
          <w:p>
            <w:r>
              <w:t>K5</w:t>
            </w:r>
          </w:p>
        </w:tc>
        <w:tc>
          <w:tcPr>
            <w:tcW w:type="dxa" w:w="2422"/>
          </w:tcPr>
          <w:p>
            <w:r>
              <w:t>modem_dfe_data_dac[5]</w:t>
            </w:r>
          </w:p>
        </w:tc>
      </w:tr>
      <w:tr>
        <w:tc>
          <w:tcPr>
            <w:tcW w:type="dxa" w:w="2422"/>
          </w:tcPr>
          <w:p>
            <w:r>
              <w:t>BA31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BA56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BA57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BA61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</w:t>
            </w:r>
          </w:p>
        </w:tc>
        <w:tc>
          <w:tcPr>
            <w:tcW w:type="dxa" w:w="2422"/>
          </w:tcPr>
          <w:p>
            <w:r>
              <w:t>GND_ADC</w:t>
            </w:r>
          </w:p>
        </w:tc>
        <w:tc>
          <w:tcPr>
            <w:tcW w:type="dxa" w:w="2422"/>
          </w:tcPr>
          <w:p>
            <w:r>
              <w:t>W4</w:t>
            </w:r>
          </w:p>
        </w:tc>
        <w:tc>
          <w:tcPr>
            <w:tcW w:type="dxa" w:w="2422"/>
          </w:tcPr>
          <w:p>
            <w:r>
              <w:t>AGND_MODEM_BB_RX</w:t>
            </w:r>
          </w:p>
        </w:tc>
      </w:tr>
      <w:tr>
        <w:tc>
          <w:tcPr>
            <w:tcW w:type="dxa" w:w="2422"/>
          </w:tcPr>
          <w:p>
            <w:r>
              <w:t>BB2</w:t>
            </w:r>
          </w:p>
        </w:tc>
        <w:tc>
          <w:tcPr>
            <w:tcW w:type="dxa" w:w="2422"/>
          </w:tcPr>
          <w:p>
            <w:r>
              <w:t>AVDD_ADC</w:t>
            </w:r>
          </w:p>
        </w:tc>
        <w:tc>
          <w:tcPr>
            <w:tcW w:type="dxa" w:w="2422"/>
          </w:tcPr>
          <w:p>
            <w:r>
              <w:t>W5</w:t>
            </w:r>
          </w:p>
        </w:tc>
        <w:tc>
          <w:tcPr>
            <w:tcW w:type="dxa" w:w="2422"/>
          </w:tcPr>
          <w:p>
            <w:r>
              <w:t>AVDD_MODEM_BB_RX</w:t>
            </w:r>
          </w:p>
        </w:tc>
      </w:tr>
      <w:tr>
        <w:tc>
          <w:tcPr>
            <w:tcW w:type="dxa" w:w="2422"/>
          </w:tcPr>
          <w:p>
            <w:r>
              <w:t>BB3</w:t>
            </w:r>
          </w:p>
        </w:tc>
        <w:tc>
          <w:tcPr>
            <w:tcW w:type="dxa" w:w="2422"/>
          </w:tcPr>
          <w:p>
            <w:r>
              <w:t>CVDD_ADC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BB21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BB22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BB23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BB24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BB25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BB26</w:t>
            </w:r>
          </w:p>
        </w:tc>
        <w:tc>
          <w:tcPr>
            <w:tcW w:type="dxa" w:w="2422"/>
          </w:tcPr>
          <w:p>
            <w:r>
              <w:t>MODEM_MODEM_DFE_DATA_TX6</w:t>
            </w:r>
          </w:p>
        </w:tc>
        <w:tc>
          <w:tcPr>
            <w:tcW w:type="dxa" w:w="2422"/>
          </w:tcPr>
          <w:p>
            <w:r>
              <w:t>J4</w:t>
            </w:r>
          </w:p>
        </w:tc>
        <w:tc>
          <w:tcPr>
            <w:tcW w:type="dxa" w:w="2422"/>
          </w:tcPr>
          <w:p>
            <w:r>
              <w:t>modem_dfe_data_dac[2]</w:t>
            </w:r>
          </w:p>
        </w:tc>
      </w:tr>
      <w:tr>
        <w:tc>
          <w:tcPr>
            <w:tcW w:type="dxa" w:w="2422"/>
          </w:tcPr>
          <w:p>
            <w:r>
              <w:t>BB27</w:t>
            </w:r>
          </w:p>
        </w:tc>
        <w:tc>
          <w:tcPr>
            <w:tcW w:type="dxa" w:w="2422"/>
          </w:tcPr>
          <w:p>
            <w:r>
              <w:t>MODEM_MODEM_DFE_DATA_TX7</w:t>
            </w:r>
          </w:p>
        </w:tc>
        <w:tc>
          <w:tcPr>
            <w:tcW w:type="dxa" w:w="2422"/>
          </w:tcPr>
          <w:p>
            <w:r>
              <w:t>J5</w:t>
            </w:r>
          </w:p>
        </w:tc>
        <w:tc>
          <w:tcPr>
            <w:tcW w:type="dxa" w:w="2422"/>
          </w:tcPr>
          <w:p>
            <w:r>
              <w:t>modem_dfe_data_dac[3]</w:t>
            </w:r>
          </w:p>
        </w:tc>
      </w:tr>
      <w:tr>
        <w:tc>
          <w:tcPr>
            <w:tcW w:type="dxa" w:w="2422"/>
          </w:tcPr>
          <w:p>
            <w:r>
              <w:t>BB28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BB30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BB57</w:t>
            </w:r>
          </w:p>
        </w:tc>
        <w:tc>
          <w:tcPr>
            <w:tcW w:type="dxa" w:w="2422"/>
          </w:tcPr>
          <w:p>
            <w:r>
              <w:t>GNSS_GPMC_BA_1</w:t>
            </w:r>
          </w:p>
        </w:tc>
        <w:tc>
          <w:tcPr>
            <w:tcW w:type="dxa" w:w="2422"/>
          </w:tcPr>
          <w:p>
            <w:r>
              <w:t>F10</w:t>
            </w:r>
          </w:p>
        </w:tc>
        <w:tc>
          <w:tcPr>
            <w:tcW w:type="dxa" w:w="2422"/>
          </w:tcPr>
          <w:p>
            <w:r>
              <w:t>BA[1]</w:t>
            </w:r>
          </w:p>
        </w:tc>
      </w:tr>
      <w:tr>
        <w:tc>
          <w:tcPr>
            <w:tcW w:type="dxa" w:w="2422"/>
          </w:tcPr>
          <w:p>
            <w:r>
              <w:t>BB58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BB59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BB60</w:t>
            </w:r>
          </w:p>
        </w:tc>
        <w:tc>
          <w:tcPr>
            <w:tcW w:type="dxa" w:w="2422"/>
          </w:tcPr>
          <w:p>
            <w:r>
              <w:t>GNSS_GPMC_A10</w:t>
            </w:r>
          </w:p>
        </w:tc>
        <w:tc>
          <w:tcPr>
            <w:tcW w:type="dxa" w:w="2422"/>
          </w:tcPr>
          <w:p>
            <w:r>
              <w:t>F12</w:t>
            </w:r>
          </w:p>
        </w:tc>
        <w:tc>
          <w:tcPr>
            <w:tcW w:type="dxa" w:w="2422"/>
          </w:tcPr>
          <w:p>
            <w:r>
              <w:t>A10</w:t>
            </w:r>
          </w:p>
        </w:tc>
      </w:tr>
      <w:tr>
        <w:tc>
          <w:tcPr>
            <w:tcW w:type="dxa" w:w="2422"/>
          </w:tcPr>
          <w:p>
            <w:r>
              <w:t>BB61</w:t>
            </w:r>
          </w:p>
        </w:tc>
        <w:tc>
          <w:tcPr>
            <w:tcW w:type="dxa" w:w="2422"/>
          </w:tcPr>
          <w:p>
            <w:r>
              <w:t>GNSS_GPMC_BA_0</w:t>
            </w:r>
          </w:p>
        </w:tc>
        <w:tc>
          <w:tcPr>
            <w:tcW w:type="dxa" w:w="2422"/>
          </w:tcPr>
          <w:p>
            <w:r>
              <w:t>F11</w:t>
            </w:r>
          </w:p>
        </w:tc>
        <w:tc>
          <w:tcPr>
            <w:tcW w:type="dxa" w:w="2422"/>
          </w:tcPr>
          <w:p>
            <w:r>
              <w:t>BA[0]</w:t>
            </w:r>
          </w:p>
        </w:tc>
      </w:tr>
      <w:tr>
        <w:tc>
          <w:tcPr>
            <w:tcW w:type="dxa" w:w="2422"/>
          </w:tcPr>
          <w:p>
            <w:r>
              <w:t>BC1</w:t>
            </w:r>
          </w:p>
        </w:tc>
        <w:tc>
          <w:tcPr>
            <w:tcW w:type="dxa" w:w="2422"/>
          </w:tcPr>
          <w:p>
            <w:r>
              <w:t>GND_ESD_DIG</w:t>
            </w:r>
          </w:p>
        </w:tc>
        <w:tc>
          <w:tcPr>
            <w:tcW w:type="dxa" w:w="2422"/>
          </w:tcPr>
          <w:p>
            <w:r>
              <w:t>V4</w:t>
            </w:r>
          </w:p>
        </w:tc>
        <w:tc>
          <w:tcPr>
            <w:tcW w:type="dxa" w:w="2422"/>
          </w:tcPr>
          <w:p>
            <w:r>
              <w:t>DGND_MODEM</w:t>
            </w:r>
          </w:p>
        </w:tc>
      </w:tr>
      <w:tr>
        <w:tc>
          <w:tcPr>
            <w:tcW w:type="dxa" w:w="2422"/>
          </w:tcPr>
          <w:p>
            <w:r>
              <w:t>BC2</w:t>
            </w:r>
          </w:p>
        </w:tc>
        <w:tc>
          <w:tcPr>
            <w:tcW w:type="dxa" w:w="2422"/>
          </w:tcPr>
          <w:p>
            <w:r>
              <w:t>REF_ADC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BC25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BC26</w:t>
            </w:r>
          </w:p>
        </w:tc>
        <w:tc>
          <w:tcPr>
            <w:tcW w:type="dxa" w:w="2422"/>
          </w:tcPr>
          <w:p>
            <w:r>
              <w:t>MODEM_MODEM_DFE_DATA_TX5</w:t>
            </w:r>
          </w:p>
        </w:tc>
        <w:tc>
          <w:tcPr>
            <w:tcW w:type="dxa" w:w="2422"/>
          </w:tcPr>
          <w:p>
            <w:r>
              <w:t>H5</w:t>
            </w:r>
          </w:p>
        </w:tc>
        <w:tc>
          <w:tcPr>
            <w:tcW w:type="dxa" w:w="2422"/>
          </w:tcPr>
          <w:p>
            <w:r>
              <w:t>modem_dfe_data_dac[1]</w:t>
            </w:r>
          </w:p>
        </w:tc>
      </w:tr>
      <w:tr>
        <w:tc>
          <w:tcPr>
            <w:tcW w:type="dxa" w:w="2422"/>
          </w:tcPr>
          <w:p>
            <w:r>
              <w:t>BC27</w:t>
            </w:r>
          </w:p>
        </w:tc>
        <w:tc>
          <w:tcPr>
            <w:tcW w:type="dxa" w:w="2422"/>
          </w:tcPr>
          <w:p>
            <w:r>
              <w:t>MODEM_MODEM_DFE_DATA_TX3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BC28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BC30</w:t>
            </w:r>
          </w:p>
        </w:tc>
        <w:tc>
          <w:tcPr>
            <w:tcW w:type="dxa" w:w="2422"/>
          </w:tcPr>
          <w:p>
            <w:r>
              <w:t>MODEM_MODEM_DFE_DATA_TX4</w:t>
            </w:r>
          </w:p>
        </w:tc>
        <w:tc>
          <w:tcPr>
            <w:tcW w:type="dxa" w:w="2422"/>
          </w:tcPr>
          <w:p>
            <w:r>
              <w:t>H4</w:t>
            </w:r>
          </w:p>
        </w:tc>
        <w:tc>
          <w:tcPr>
            <w:tcW w:type="dxa" w:w="2422"/>
          </w:tcPr>
          <w:p>
            <w:r>
              <w:t>modem_dfe_data_dac[0]</w:t>
            </w:r>
          </w:p>
        </w:tc>
      </w:tr>
      <w:tr>
        <w:tc>
          <w:tcPr>
            <w:tcW w:type="dxa" w:w="2422"/>
          </w:tcPr>
          <w:p>
            <w:r>
              <w:t>BC31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BC58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BC59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BC60</w:t>
            </w:r>
          </w:p>
        </w:tc>
        <w:tc>
          <w:tcPr>
            <w:tcW w:type="dxa" w:w="2422"/>
          </w:tcPr>
          <w:p>
            <w:r>
              <w:t>GNSS_GPMC_A_0</w:t>
            </w:r>
          </w:p>
        </w:tc>
        <w:tc>
          <w:tcPr>
            <w:tcW w:type="dxa" w:w="2422"/>
          </w:tcPr>
          <w:p>
            <w:r>
              <w:t>K16</w:t>
            </w:r>
          </w:p>
        </w:tc>
        <w:tc>
          <w:tcPr>
            <w:tcW w:type="dxa" w:w="2422"/>
          </w:tcPr>
          <w:p>
            <w:r>
              <w:t>A[0]</w:t>
            </w:r>
          </w:p>
        </w:tc>
      </w:tr>
      <w:tr>
        <w:tc>
          <w:tcPr>
            <w:tcW w:type="dxa" w:w="2422"/>
          </w:tcPr>
          <w:p>
            <w:r>
              <w:t>BC61</w:t>
            </w:r>
          </w:p>
        </w:tc>
        <w:tc>
          <w:tcPr>
            <w:tcW w:type="dxa" w:w="2422"/>
          </w:tcPr>
          <w:p>
            <w:r>
              <w:t>GNSS_GPMC_A_1</w:t>
            </w:r>
          </w:p>
        </w:tc>
        <w:tc>
          <w:tcPr>
            <w:tcW w:type="dxa" w:w="2422"/>
          </w:tcPr>
          <w:p>
            <w:r>
              <w:t>K15</w:t>
            </w:r>
          </w:p>
        </w:tc>
        <w:tc>
          <w:tcPr>
            <w:tcW w:type="dxa" w:w="2422"/>
          </w:tcPr>
          <w:p>
            <w:r>
              <w:t>A[1]</w:t>
            </w:r>
          </w:p>
        </w:tc>
      </w:tr>
      <w:tr>
        <w:tc>
          <w:tcPr>
            <w:tcW w:type="dxa" w:w="2422"/>
          </w:tcPr>
          <w:p>
            <w:r>
              <w:t>BD1</w:t>
            </w:r>
          </w:p>
        </w:tc>
        <w:tc>
          <w:tcPr>
            <w:tcW w:type="dxa" w:w="2422"/>
          </w:tcPr>
          <w:p>
            <w:r>
              <w:t>GND_IF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BD2</w:t>
            </w:r>
          </w:p>
        </w:tc>
        <w:tc>
          <w:tcPr>
            <w:tcW w:type="dxa" w:w="2422"/>
          </w:tcPr>
          <w:p>
            <w:r>
              <w:t>AVDD_IF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BD3</w:t>
            </w:r>
          </w:p>
        </w:tc>
        <w:tc>
          <w:tcPr>
            <w:tcW w:type="dxa" w:w="2422"/>
          </w:tcPr>
          <w:p>
            <w:r>
              <w:t>GND_ESD_IF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BD4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BD25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BD26</w:t>
            </w:r>
          </w:p>
        </w:tc>
        <w:tc>
          <w:tcPr>
            <w:tcW w:type="dxa" w:w="2422"/>
          </w:tcPr>
          <w:p>
            <w:r>
              <w:t>MODEM_MODEM_DFE_DATA_TX1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BD27</w:t>
            </w:r>
          </w:p>
        </w:tc>
        <w:tc>
          <w:tcPr>
            <w:tcW w:type="dxa" w:w="2422"/>
          </w:tcPr>
          <w:p>
            <w:r>
              <w:t>MODEM_MODEM_DFE_DATA_TX2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BD28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BD30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BD57</w:t>
            </w:r>
          </w:p>
        </w:tc>
        <w:tc>
          <w:tcPr>
            <w:tcW w:type="dxa" w:w="2422"/>
          </w:tcPr>
          <w:p>
            <w:r>
              <w:t>GNSS_GPMC_A_3</w:t>
            </w:r>
          </w:p>
        </w:tc>
        <w:tc>
          <w:tcPr>
            <w:tcW w:type="dxa" w:w="2422"/>
          </w:tcPr>
          <w:p>
            <w:r>
              <w:t>J16</w:t>
            </w:r>
          </w:p>
        </w:tc>
        <w:tc>
          <w:tcPr>
            <w:tcW w:type="dxa" w:w="2422"/>
          </w:tcPr>
          <w:p>
            <w:r>
              <w:t>A[3]</w:t>
            </w:r>
          </w:p>
        </w:tc>
      </w:tr>
      <w:tr>
        <w:tc>
          <w:tcPr>
            <w:tcW w:type="dxa" w:w="2422"/>
          </w:tcPr>
          <w:p>
            <w:r>
              <w:t>BD58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BD59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BD60</w:t>
            </w:r>
          </w:p>
        </w:tc>
        <w:tc>
          <w:tcPr>
            <w:tcW w:type="dxa" w:w="2422"/>
          </w:tcPr>
          <w:p>
            <w:r>
              <w:t>GNSS_GPMC_A_4</w:t>
            </w:r>
          </w:p>
        </w:tc>
        <w:tc>
          <w:tcPr>
            <w:tcW w:type="dxa" w:w="2422"/>
          </w:tcPr>
          <w:p>
            <w:r>
              <w:t>J15</w:t>
            </w:r>
          </w:p>
        </w:tc>
        <w:tc>
          <w:tcPr>
            <w:tcW w:type="dxa" w:w="2422"/>
          </w:tcPr>
          <w:p>
            <w:r>
              <w:t>A[4]</w:t>
            </w:r>
          </w:p>
        </w:tc>
      </w:tr>
      <w:tr>
        <w:tc>
          <w:tcPr>
            <w:tcW w:type="dxa" w:w="2422"/>
          </w:tcPr>
          <w:p>
            <w:r>
              <w:t>BD61</w:t>
            </w:r>
          </w:p>
        </w:tc>
        <w:tc>
          <w:tcPr>
            <w:tcW w:type="dxa" w:w="2422"/>
          </w:tcPr>
          <w:p>
            <w:r>
              <w:t>GNSS_GPMC_A_2</w:t>
            </w:r>
          </w:p>
        </w:tc>
        <w:tc>
          <w:tcPr>
            <w:tcW w:type="dxa" w:w="2422"/>
          </w:tcPr>
          <w:p>
            <w:r>
              <w:t>J17</w:t>
            </w:r>
          </w:p>
        </w:tc>
        <w:tc>
          <w:tcPr>
            <w:tcW w:type="dxa" w:w="2422"/>
          </w:tcPr>
          <w:p>
            <w:r>
              <w:t>A[2]</w:t>
            </w:r>
          </w:p>
        </w:tc>
      </w:tr>
      <w:tr>
        <w:tc>
          <w:tcPr>
            <w:tcW w:type="dxa" w:w="2422"/>
          </w:tcPr>
          <w:p>
            <w:r>
              <w:t>BE1</w:t>
            </w:r>
          </w:p>
        </w:tc>
        <w:tc>
          <w:tcPr>
            <w:tcW w:type="dxa" w:w="2422"/>
          </w:tcPr>
          <w:p>
            <w:r>
              <w:t>GND_IF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BE2</w:t>
            </w:r>
          </w:p>
        </w:tc>
        <w:tc>
          <w:tcPr>
            <w:tcW w:type="dxa" w:w="2422"/>
          </w:tcPr>
          <w:p>
            <w:r>
              <w:t>AVDD_IF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BE3</w:t>
            </w:r>
          </w:p>
        </w:tc>
        <w:tc>
          <w:tcPr>
            <w:tcW w:type="dxa" w:w="2422"/>
          </w:tcPr>
          <w:p>
            <w:r>
              <w:t>GND_ESD_IF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BE8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BE21</w:t>
            </w:r>
          </w:p>
        </w:tc>
        <w:tc>
          <w:tcPr>
            <w:tcW w:type="dxa" w:w="2422"/>
          </w:tcPr>
          <w:p>
            <w:r>
              <w:t>GND_ESD_TX_LPF</w:t>
            </w:r>
          </w:p>
        </w:tc>
        <w:tc>
          <w:tcPr>
            <w:tcW w:type="dxa" w:w="2422"/>
          </w:tcPr>
          <w:p>
            <w:r>
              <w:t>Y8</w:t>
            </w:r>
          </w:p>
        </w:tc>
        <w:tc>
          <w:tcPr>
            <w:tcW w:type="dxa" w:w="2422"/>
          </w:tcPr>
          <w:p>
            <w:r>
              <w:t>AGND_MODEM_IF_TX</w:t>
            </w:r>
          </w:p>
        </w:tc>
      </w:tr>
      <w:tr>
        <w:tc>
          <w:tcPr>
            <w:tcW w:type="dxa" w:w="2422"/>
          </w:tcPr>
          <w:p>
            <w:r>
              <w:t>BE22</w:t>
            </w:r>
          </w:p>
        </w:tc>
        <w:tc>
          <w:tcPr>
            <w:tcW w:type="dxa" w:w="2422"/>
          </w:tcPr>
          <w:p>
            <w:r>
              <w:t>GND_ESD_TX_LPF</w:t>
            </w:r>
          </w:p>
        </w:tc>
        <w:tc>
          <w:tcPr>
            <w:tcW w:type="dxa" w:w="2422"/>
          </w:tcPr>
          <w:p>
            <w:r>
              <w:t>Y8</w:t>
            </w:r>
          </w:p>
        </w:tc>
        <w:tc>
          <w:tcPr>
            <w:tcW w:type="dxa" w:w="2422"/>
          </w:tcPr>
          <w:p>
            <w:r>
              <w:t>AGND_MODEM_IF_TX</w:t>
            </w:r>
          </w:p>
        </w:tc>
      </w:tr>
      <w:tr>
        <w:tc>
          <w:tcPr>
            <w:tcW w:type="dxa" w:w="2422"/>
          </w:tcPr>
          <w:p>
            <w:r>
              <w:t>BE23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BE25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BE26</w:t>
            </w:r>
          </w:p>
        </w:tc>
        <w:tc>
          <w:tcPr>
            <w:tcW w:type="dxa" w:w="2422"/>
          </w:tcPr>
          <w:p>
            <w:r>
              <w:t>MODEM_MODEM_DFE_DATA_TX0</w:t>
            </w:r>
          </w:p>
        </w:tc>
        <w:tc>
          <w:tcPr>
            <w:tcW w:type="dxa" w:w="2422"/>
          </w:tcPr>
          <w:p>
            <w:r>
              <w:t>HNone, T7</w:t>
            </w:r>
          </w:p>
        </w:tc>
        <w:tc>
          <w:tcPr>
            <w:tcW w:type="dxa" w:w="2422"/>
          </w:tcPr>
          <w:p>
            <w:r>
              <w:t>modem_dfe_txframe</w:t>
            </w:r>
          </w:p>
        </w:tc>
      </w:tr>
      <w:tr>
        <w:tc>
          <w:tcPr>
            <w:tcW w:type="dxa" w:w="2422"/>
          </w:tcPr>
          <w:p>
            <w:r>
              <w:t>BE27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BE31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BE58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BE59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BE60</w:t>
            </w:r>
          </w:p>
        </w:tc>
        <w:tc>
          <w:tcPr>
            <w:tcW w:type="dxa" w:w="2422"/>
          </w:tcPr>
          <w:p>
            <w:r>
              <w:t>GNSS_GPMC_A_5</w:t>
            </w:r>
          </w:p>
        </w:tc>
        <w:tc>
          <w:tcPr>
            <w:tcW w:type="dxa" w:w="2422"/>
          </w:tcPr>
          <w:p>
            <w:r>
              <w:t>H17</w:t>
            </w:r>
          </w:p>
        </w:tc>
        <w:tc>
          <w:tcPr>
            <w:tcW w:type="dxa" w:w="2422"/>
          </w:tcPr>
          <w:p>
            <w:r>
              <w:t>A[5]</w:t>
            </w:r>
          </w:p>
        </w:tc>
      </w:tr>
      <w:tr>
        <w:tc>
          <w:tcPr>
            <w:tcW w:type="dxa" w:w="2422"/>
          </w:tcPr>
          <w:p>
            <w:r>
              <w:t>BE61</w:t>
            </w:r>
          </w:p>
        </w:tc>
        <w:tc>
          <w:tcPr>
            <w:tcW w:type="dxa" w:w="2422"/>
          </w:tcPr>
          <w:p>
            <w:r>
              <w:t>GNSS_GPMC_A_6</w:t>
            </w:r>
          </w:p>
        </w:tc>
        <w:tc>
          <w:tcPr>
            <w:tcW w:type="dxa" w:w="2422"/>
          </w:tcPr>
          <w:p>
            <w:r>
              <w:t>H16</w:t>
            </w:r>
          </w:p>
        </w:tc>
        <w:tc>
          <w:tcPr>
            <w:tcW w:type="dxa" w:w="2422"/>
          </w:tcPr>
          <w:p>
            <w:r>
              <w:t>A[6]</w:t>
            </w:r>
          </w:p>
        </w:tc>
      </w:tr>
      <w:tr>
        <w:tc>
          <w:tcPr>
            <w:tcW w:type="dxa" w:w="2422"/>
          </w:tcPr>
          <w:p>
            <w:r>
              <w:t>BF1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BF21</w:t>
            </w:r>
          </w:p>
        </w:tc>
        <w:tc>
          <w:tcPr>
            <w:tcW w:type="dxa" w:w="2422"/>
          </w:tcPr>
          <w:p>
            <w:r>
              <w:t>AVDD_TX_LPF</w:t>
            </w:r>
          </w:p>
        </w:tc>
        <w:tc>
          <w:tcPr>
            <w:tcW w:type="dxa" w:w="2422"/>
          </w:tcPr>
          <w:p>
            <w:r>
              <w:t>Y6</w:t>
            </w:r>
          </w:p>
        </w:tc>
        <w:tc>
          <w:tcPr>
            <w:tcW w:type="dxa" w:w="2422"/>
          </w:tcPr>
          <w:p>
            <w:r>
              <w:t>AVDD_MODEM_IF_TX</w:t>
            </w:r>
          </w:p>
        </w:tc>
      </w:tr>
      <w:tr>
        <w:tc>
          <w:tcPr>
            <w:tcW w:type="dxa" w:w="2422"/>
          </w:tcPr>
          <w:p>
            <w:r>
              <w:t>BF22</w:t>
            </w:r>
          </w:p>
        </w:tc>
        <w:tc>
          <w:tcPr>
            <w:tcW w:type="dxa" w:w="2422"/>
          </w:tcPr>
          <w:p>
            <w:r>
              <w:t>GND_TX_LPF</w:t>
            </w:r>
          </w:p>
        </w:tc>
        <w:tc>
          <w:tcPr>
            <w:tcW w:type="dxa" w:w="2422"/>
          </w:tcPr>
          <w:p>
            <w:r>
              <w:t>Y8</w:t>
            </w:r>
          </w:p>
        </w:tc>
        <w:tc>
          <w:tcPr>
            <w:tcW w:type="dxa" w:w="2422"/>
          </w:tcPr>
          <w:p>
            <w:r>
              <w:t>AGND_MODEM_IF_TX</w:t>
            </w:r>
          </w:p>
        </w:tc>
      </w:tr>
      <w:tr>
        <w:tc>
          <w:tcPr>
            <w:tcW w:type="dxa" w:w="2422"/>
          </w:tcPr>
          <w:p>
            <w:r>
              <w:t>BF23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BF25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BF31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BF57</w:t>
            </w:r>
          </w:p>
        </w:tc>
        <w:tc>
          <w:tcPr>
            <w:tcW w:type="dxa" w:w="2422"/>
          </w:tcPr>
          <w:p>
            <w:r>
              <w:t>GNSS_GPMC_A_8</w:t>
            </w:r>
          </w:p>
        </w:tc>
        <w:tc>
          <w:tcPr>
            <w:tcW w:type="dxa" w:w="2422"/>
          </w:tcPr>
          <w:p>
            <w:r>
              <w:t>G17</w:t>
            </w:r>
          </w:p>
        </w:tc>
        <w:tc>
          <w:tcPr>
            <w:tcW w:type="dxa" w:w="2422"/>
          </w:tcPr>
          <w:p>
            <w:r>
              <w:t>A[8]</w:t>
            </w:r>
          </w:p>
        </w:tc>
      </w:tr>
      <w:tr>
        <w:tc>
          <w:tcPr>
            <w:tcW w:type="dxa" w:w="2422"/>
          </w:tcPr>
          <w:p>
            <w:r>
              <w:t>BF58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BF59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BF60</w:t>
            </w:r>
          </w:p>
        </w:tc>
        <w:tc>
          <w:tcPr>
            <w:tcW w:type="dxa" w:w="2422"/>
          </w:tcPr>
          <w:p>
            <w:r>
              <w:t>GNSS_GPMC_A_9</w:t>
            </w:r>
          </w:p>
        </w:tc>
        <w:tc>
          <w:tcPr>
            <w:tcW w:type="dxa" w:w="2422"/>
          </w:tcPr>
          <w:p>
            <w:r>
              <w:t>G16</w:t>
            </w:r>
          </w:p>
        </w:tc>
        <w:tc>
          <w:tcPr>
            <w:tcW w:type="dxa" w:w="2422"/>
          </w:tcPr>
          <w:p>
            <w:r>
              <w:t>A[9]</w:t>
            </w:r>
          </w:p>
        </w:tc>
      </w:tr>
      <w:tr>
        <w:tc>
          <w:tcPr>
            <w:tcW w:type="dxa" w:w="2422"/>
          </w:tcPr>
          <w:p>
            <w:r>
              <w:t>BF61</w:t>
            </w:r>
          </w:p>
        </w:tc>
        <w:tc>
          <w:tcPr>
            <w:tcW w:type="dxa" w:w="2422"/>
          </w:tcPr>
          <w:p>
            <w:r>
              <w:t>GNSS_GPMC_A_7</w:t>
            </w:r>
          </w:p>
        </w:tc>
        <w:tc>
          <w:tcPr>
            <w:tcW w:type="dxa" w:w="2422"/>
          </w:tcPr>
          <w:p>
            <w:r>
              <w:t>H15</w:t>
            </w:r>
          </w:p>
        </w:tc>
        <w:tc>
          <w:tcPr>
            <w:tcW w:type="dxa" w:w="2422"/>
          </w:tcPr>
          <w:p>
            <w:r>
              <w:t>A[7]</w:t>
            </w:r>
          </w:p>
        </w:tc>
      </w:tr>
      <w:tr>
        <w:tc>
          <w:tcPr>
            <w:tcW w:type="dxa" w:w="2422"/>
          </w:tcPr>
          <w:p>
            <w:r>
              <w:t>BG1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BG21</w:t>
            </w:r>
          </w:p>
        </w:tc>
        <w:tc>
          <w:tcPr>
            <w:tcW w:type="dxa" w:w="2422"/>
          </w:tcPr>
          <w:p>
            <w:r>
              <w:t>AVDD_TX_LPF</w:t>
            </w:r>
          </w:p>
        </w:tc>
        <w:tc>
          <w:tcPr>
            <w:tcW w:type="dxa" w:w="2422"/>
          </w:tcPr>
          <w:p>
            <w:r>
              <w:t>Y6</w:t>
            </w:r>
          </w:p>
        </w:tc>
        <w:tc>
          <w:tcPr>
            <w:tcW w:type="dxa" w:w="2422"/>
          </w:tcPr>
          <w:p>
            <w:r>
              <w:t>AVDD_MODEM_IF_TX</w:t>
            </w:r>
          </w:p>
        </w:tc>
      </w:tr>
      <w:tr>
        <w:tc>
          <w:tcPr>
            <w:tcW w:type="dxa" w:w="2422"/>
          </w:tcPr>
          <w:p>
            <w:r>
              <w:t>BG22</w:t>
            </w:r>
          </w:p>
        </w:tc>
        <w:tc>
          <w:tcPr>
            <w:tcW w:type="dxa" w:w="2422"/>
          </w:tcPr>
          <w:p>
            <w:r>
              <w:t>GND_TX_LPF</w:t>
            </w:r>
          </w:p>
        </w:tc>
        <w:tc>
          <w:tcPr>
            <w:tcW w:type="dxa" w:w="2422"/>
          </w:tcPr>
          <w:p>
            <w:r>
              <w:t>Y8</w:t>
            </w:r>
          </w:p>
        </w:tc>
        <w:tc>
          <w:tcPr>
            <w:tcW w:type="dxa" w:w="2422"/>
          </w:tcPr>
          <w:p>
            <w:r>
              <w:t>AGND_MODEM_IF_TX</w:t>
            </w:r>
          </w:p>
        </w:tc>
      </w:tr>
      <w:tr>
        <w:tc>
          <w:tcPr>
            <w:tcW w:type="dxa" w:w="2422"/>
          </w:tcPr>
          <w:p>
            <w:r>
              <w:t>BG23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BG25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BG31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BG58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BG59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BG60</w:t>
            </w:r>
          </w:p>
        </w:tc>
        <w:tc>
          <w:tcPr>
            <w:tcW w:type="dxa" w:w="2422"/>
          </w:tcPr>
          <w:p>
            <w:r>
              <w:t>GNSS_GPMC_A_10</w:t>
            </w:r>
          </w:p>
        </w:tc>
        <w:tc>
          <w:tcPr>
            <w:tcW w:type="dxa" w:w="2422"/>
          </w:tcPr>
          <w:p>
            <w:r>
              <w:t>G15</w:t>
            </w:r>
          </w:p>
        </w:tc>
        <w:tc>
          <w:tcPr>
            <w:tcW w:type="dxa" w:w="2422"/>
          </w:tcPr>
          <w:p>
            <w:r>
              <w:t>A[10]</w:t>
            </w:r>
          </w:p>
        </w:tc>
      </w:tr>
      <w:tr>
        <w:tc>
          <w:tcPr>
            <w:tcW w:type="dxa" w:w="2422"/>
          </w:tcPr>
          <w:p>
            <w:r>
              <w:t>BG61</w:t>
            </w:r>
          </w:p>
        </w:tc>
        <w:tc>
          <w:tcPr>
            <w:tcW w:type="dxa" w:w="2422"/>
          </w:tcPr>
          <w:p>
            <w:r>
              <w:t>GNSS_GPMC_A_11</w:t>
            </w:r>
          </w:p>
        </w:tc>
        <w:tc>
          <w:tcPr>
            <w:tcW w:type="dxa" w:w="2422"/>
          </w:tcPr>
          <w:p>
            <w:r>
              <w:t>F16</w:t>
            </w:r>
          </w:p>
        </w:tc>
        <w:tc>
          <w:tcPr>
            <w:tcW w:type="dxa" w:w="2422"/>
          </w:tcPr>
          <w:p>
            <w:r>
              <w:t>A[11]</w:t>
            </w:r>
          </w:p>
        </w:tc>
      </w:tr>
      <w:tr>
        <w:tc>
          <w:tcPr>
            <w:tcW w:type="dxa" w:w="2422"/>
          </w:tcPr>
          <w:p>
            <w:r>
              <w:t>BH1</w:t>
            </w:r>
          </w:p>
        </w:tc>
        <w:tc>
          <w:tcPr>
            <w:tcW w:type="dxa" w:w="2422"/>
          </w:tcPr>
          <w:p>
            <w:r>
              <w:t>GND_IF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BH2</w:t>
            </w:r>
          </w:p>
        </w:tc>
        <w:tc>
          <w:tcPr>
            <w:tcW w:type="dxa" w:w="2422"/>
          </w:tcPr>
          <w:p>
            <w:r>
              <w:t>AVDD_IF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BH3</w:t>
            </w:r>
          </w:p>
        </w:tc>
        <w:tc>
          <w:tcPr>
            <w:tcW w:type="dxa" w:w="2422"/>
          </w:tcPr>
          <w:p>
            <w:r>
              <w:t>GND_ESD_IF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BH8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BH21</w:t>
            </w:r>
          </w:p>
        </w:tc>
        <w:tc>
          <w:tcPr>
            <w:tcW w:type="dxa" w:w="2422"/>
          </w:tcPr>
          <w:p>
            <w:r>
              <w:t>AVDD_TX_MIX</w:t>
            </w:r>
          </w:p>
        </w:tc>
        <w:tc>
          <w:tcPr>
            <w:tcW w:type="dxa" w:w="2422"/>
          </w:tcPr>
          <w:p>
            <w:r>
              <w:t>V13</w:t>
            </w:r>
          </w:p>
        </w:tc>
        <w:tc>
          <w:tcPr>
            <w:tcW w:type="dxa" w:w="2422"/>
          </w:tcPr>
          <w:p>
            <w:r>
              <w:t>AVDD_MODEM_RF_TX</w:t>
            </w:r>
          </w:p>
        </w:tc>
      </w:tr>
      <w:tr>
        <w:tc>
          <w:tcPr>
            <w:tcW w:type="dxa" w:w="2422"/>
          </w:tcPr>
          <w:p>
            <w:r>
              <w:t>BH22</w:t>
            </w:r>
          </w:p>
        </w:tc>
        <w:tc>
          <w:tcPr>
            <w:tcW w:type="dxa" w:w="2422"/>
          </w:tcPr>
          <w:p>
            <w:r>
              <w:t>GND_TX_MIX</w:t>
            </w:r>
          </w:p>
        </w:tc>
        <w:tc>
          <w:tcPr>
            <w:tcW w:type="dxa" w:w="2422"/>
          </w:tcPr>
          <w:p>
            <w:r>
              <w:t>V12</w:t>
            </w:r>
          </w:p>
        </w:tc>
        <w:tc>
          <w:tcPr>
            <w:tcW w:type="dxa" w:w="2422"/>
          </w:tcPr>
          <w:p>
            <w:r>
              <w:t>AGND_MODEM_RF_TX</w:t>
            </w:r>
          </w:p>
        </w:tc>
      </w:tr>
      <w:tr>
        <w:tc>
          <w:tcPr>
            <w:tcW w:type="dxa" w:w="2422"/>
          </w:tcPr>
          <w:p>
            <w:r>
              <w:t>BH23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BH25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BH26</w:t>
            </w:r>
          </w:p>
        </w:tc>
        <w:tc>
          <w:tcPr>
            <w:tcW w:type="dxa" w:w="2422"/>
          </w:tcPr>
          <w:p>
            <w:r>
              <w:t>MODEM_MODEM_DFE_PA_EN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BH28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BH30</w:t>
            </w:r>
          </w:p>
        </w:tc>
        <w:tc>
          <w:tcPr>
            <w:tcW w:type="dxa" w:w="2422"/>
          </w:tcPr>
          <w:p>
            <w:r>
              <w:t>MODEM_MODEM_DFE_CLK</w:t>
            </w:r>
          </w:p>
        </w:tc>
        <w:tc>
          <w:tcPr>
            <w:tcW w:type="dxa" w:w="2422"/>
          </w:tcPr>
          <w:p>
            <w:r>
              <w:t>R6</w:t>
            </w:r>
          </w:p>
        </w:tc>
        <w:tc>
          <w:tcPr>
            <w:tcW w:type="dxa" w:w="2422"/>
          </w:tcPr>
          <w:p>
            <w:r>
              <w:t>modem_dfe_clk</w:t>
            </w:r>
          </w:p>
        </w:tc>
      </w:tr>
      <w:tr>
        <w:tc>
          <w:tcPr>
            <w:tcW w:type="dxa" w:w="2422"/>
          </w:tcPr>
          <w:p>
            <w:r>
              <w:t>BH31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BH57</w:t>
            </w:r>
          </w:p>
        </w:tc>
        <w:tc>
          <w:tcPr>
            <w:tcW w:type="dxa" w:w="2422"/>
          </w:tcPr>
          <w:p>
            <w:r>
              <w:t>GNSS_GPMC_A_13</w:t>
            </w:r>
          </w:p>
        </w:tc>
        <w:tc>
          <w:tcPr>
            <w:tcW w:type="dxa" w:w="2422"/>
          </w:tcPr>
          <w:p>
            <w:r>
              <w:t>F14</w:t>
            </w:r>
          </w:p>
        </w:tc>
        <w:tc>
          <w:tcPr>
            <w:tcW w:type="dxa" w:w="2422"/>
          </w:tcPr>
          <w:p>
            <w:r>
              <w:t>A[13]</w:t>
            </w:r>
          </w:p>
        </w:tc>
      </w:tr>
      <w:tr>
        <w:tc>
          <w:tcPr>
            <w:tcW w:type="dxa" w:w="2422"/>
          </w:tcPr>
          <w:p>
            <w:r>
              <w:t>BH58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BH59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BH60</w:t>
            </w:r>
          </w:p>
        </w:tc>
        <w:tc>
          <w:tcPr>
            <w:tcW w:type="dxa" w:w="2422"/>
          </w:tcPr>
          <w:p>
            <w:r>
              <w:t>GNSS_GPMC_A_14</w:t>
            </w:r>
          </w:p>
        </w:tc>
        <w:tc>
          <w:tcPr>
            <w:tcW w:type="dxa" w:w="2422"/>
          </w:tcPr>
          <w:p>
            <w:r>
              <w:t>F13</w:t>
            </w:r>
          </w:p>
        </w:tc>
        <w:tc>
          <w:tcPr>
            <w:tcW w:type="dxa" w:w="2422"/>
          </w:tcPr>
          <w:p>
            <w:r>
              <w:t>A[14]</w:t>
            </w:r>
          </w:p>
        </w:tc>
      </w:tr>
      <w:tr>
        <w:tc>
          <w:tcPr>
            <w:tcW w:type="dxa" w:w="2422"/>
          </w:tcPr>
          <w:p>
            <w:r>
              <w:t>BH61</w:t>
            </w:r>
          </w:p>
        </w:tc>
        <w:tc>
          <w:tcPr>
            <w:tcW w:type="dxa" w:w="2422"/>
          </w:tcPr>
          <w:p>
            <w:r>
              <w:t>GNSS_GPMC_A_12</w:t>
            </w:r>
          </w:p>
        </w:tc>
        <w:tc>
          <w:tcPr>
            <w:tcW w:type="dxa" w:w="2422"/>
          </w:tcPr>
          <w:p>
            <w:r>
              <w:t>F15</w:t>
            </w:r>
          </w:p>
        </w:tc>
        <w:tc>
          <w:tcPr>
            <w:tcW w:type="dxa" w:w="2422"/>
          </w:tcPr>
          <w:p>
            <w:r>
              <w:t>A[12]</w:t>
            </w:r>
          </w:p>
        </w:tc>
      </w:tr>
      <w:tr>
        <w:tc>
          <w:tcPr>
            <w:tcW w:type="dxa" w:w="2422"/>
          </w:tcPr>
          <w:p>
            <w:r>
              <w:t>BJ1</w:t>
            </w:r>
          </w:p>
        </w:tc>
        <w:tc>
          <w:tcPr>
            <w:tcW w:type="dxa" w:w="2422"/>
          </w:tcPr>
          <w:p>
            <w:r>
              <w:t>GND_IF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BJ2</w:t>
            </w:r>
          </w:p>
        </w:tc>
        <w:tc>
          <w:tcPr>
            <w:tcW w:type="dxa" w:w="2422"/>
          </w:tcPr>
          <w:p>
            <w:r>
              <w:t>AVDD_IF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BJ3</w:t>
            </w:r>
          </w:p>
        </w:tc>
        <w:tc>
          <w:tcPr>
            <w:tcW w:type="dxa" w:w="2422"/>
          </w:tcPr>
          <w:p>
            <w:r>
              <w:t>GND_ESD_IF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BJ8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BJ21</w:t>
            </w:r>
          </w:p>
        </w:tc>
        <w:tc>
          <w:tcPr>
            <w:tcW w:type="dxa" w:w="2422"/>
          </w:tcPr>
          <w:p>
            <w:r>
              <w:t>AVDD_TX_MIX</w:t>
            </w:r>
          </w:p>
        </w:tc>
        <w:tc>
          <w:tcPr>
            <w:tcW w:type="dxa" w:w="2422"/>
          </w:tcPr>
          <w:p>
            <w:r>
              <w:t>V13</w:t>
            </w:r>
          </w:p>
        </w:tc>
        <w:tc>
          <w:tcPr>
            <w:tcW w:type="dxa" w:w="2422"/>
          </w:tcPr>
          <w:p>
            <w:r>
              <w:t>AVDD_MODEM_RF_TX</w:t>
            </w:r>
          </w:p>
        </w:tc>
      </w:tr>
      <w:tr>
        <w:tc>
          <w:tcPr>
            <w:tcW w:type="dxa" w:w="2422"/>
          </w:tcPr>
          <w:p>
            <w:r>
              <w:t>BJ22</w:t>
            </w:r>
          </w:p>
        </w:tc>
        <w:tc>
          <w:tcPr>
            <w:tcW w:type="dxa" w:w="2422"/>
          </w:tcPr>
          <w:p>
            <w:r>
              <w:t>GND_TX_MIX</w:t>
            </w:r>
          </w:p>
        </w:tc>
        <w:tc>
          <w:tcPr>
            <w:tcW w:type="dxa" w:w="2422"/>
          </w:tcPr>
          <w:p>
            <w:r>
              <w:t>V12</w:t>
            </w:r>
          </w:p>
        </w:tc>
        <w:tc>
          <w:tcPr>
            <w:tcW w:type="dxa" w:w="2422"/>
          </w:tcPr>
          <w:p>
            <w:r>
              <w:t>AGND_MODEM_RF_TX</w:t>
            </w:r>
          </w:p>
        </w:tc>
      </w:tr>
      <w:tr>
        <w:tc>
          <w:tcPr>
            <w:tcW w:type="dxa" w:w="2422"/>
          </w:tcPr>
          <w:p>
            <w:r>
              <w:t>BJ23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BJ25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BJ56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BJ57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BJ61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BK21</w:t>
            </w:r>
          </w:p>
        </w:tc>
        <w:tc>
          <w:tcPr>
            <w:tcW w:type="dxa" w:w="2422"/>
          </w:tcPr>
          <w:p>
            <w:r>
              <w:t>GND_ESD_TX_MIX</w:t>
            </w:r>
          </w:p>
        </w:tc>
        <w:tc>
          <w:tcPr>
            <w:tcW w:type="dxa" w:w="2422"/>
          </w:tcPr>
          <w:p>
            <w:r>
              <w:t>V12</w:t>
            </w:r>
          </w:p>
        </w:tc>
        <w:tc>
          <w:tcPr>
            <w:tcW w:type="dxa" w:w="2422"/>
          </w:tcPr>
          <w:p>
            <w:r>
              <w:t>AGND_MODEM_RF_TX</w:t>
            </w:r>
          </w:p>
        </w:tc>
      </w:tr>
      <w:tr>
        <w:tc>
          <w:tcPr>
            <w:tcW w:type="dxa" w:w="2422"/>
          </w:tcPr>
          <w:p>
            <w:r>
              <w:t>BK22</w:t>
            </w:r>
          </w:p>
        </w:tc>
        <w:tc>
          <w:tcPr>
            <w:tcW w:type="dxa" w:w="2422"/>
          </w:tcPr>
          <w:p>
            <w:r>
              <w:t>GND_ESD_TX_MIX</w:t>
            </w:r>
          </w:p>
        </w:tc>
        <w:tc>
          <w:tcPr>
            <w:tcW w:type="dxa" w:w="2422"/>
          </w:tcPr>
          <w:p>
            <w:r>
              <w:t>V12</w:t>
            </w:r>
          </w:p>
        </w:tc>
        <w:tc>
          <w:tcPr>
            <w:tcW w:type="dxa" w:w="2422"/>
          </w:tcPr>
          <w:p>
            <w:r>
              <w:t>AGND_MODEM_RF_TX</w:t>
            </w:r>
          </w:p>
        </w:tc>
      </w:tr>
      <w:tr>
        <w:tc>
          <w:tcPr>
            <w:tcW w:type="dxa" w:w="2422"/>
          </w:tcPr>
          <w:p>
            <w:r>
              <w:t>BK23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BK25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BK26</w:t>
            </w:r>
          </w:p>
        </w:tc>
        <w:tc>
          <w:tcPr>
            <w:tcW w:type="dxa" w:w="2422"/>
          </w:tcPr>
          <w:p>
            <w:r>
              <w:t>MODEM_MODEM_DFE_DATA_RX15</w:t>
            </w:r>
          </w:p>
        </w:tc>
        <w:tc>
          <w:tcPr>
            <w:tcW w:type="dxa" w:w="2422"/>
          </w:tcPr>
          <w:p>
            <w:r>
              <w:t>R8</w:t>
            </w:r>
          </w:p>
        </w:tc>
        <w:tc>
          <w:tcPr>
            <w:tcW w:type="dxa" w:w="2422"/>
          </w:tcPr>
          <w:p>
            <w:r>
              <w:t>modem_dfe_data_adc[11]</w:t>
            </w:r>
          </w:p>
        </w:tc>
      </w:tr>
      <w:tr>
        <w:tc>
          <w:tcPr>
            <w:tcW w:type="dxa" w:w="2422"/>
          </w:tcPr>
          <w:p>
            <w:r>
              <w:t>BK27</w:t>
            </w:r>
          </w:p>
        </w:tc>
        <w:tc>
          <w:tcPr>
            <w:tcW w:type="dxa" w:w="2422"/>
          </w:tcPr>
          <w:p>
            <w:r>
              <w:t>MODEM_MODEM_DFE_DATA_RX13</w:t>
            </w:r>
          </w:p>
        </w:tc>
        <w:tc>
          <w:tcPr>
            <w:tcW w:type="dxa" w:w="2422"/>
          </w:tcPr>
          <w:p>
            <w:r>
              <w:t>R9</w:t>
            </w:r>
          </w:p>
        </w:tc>
        <w:tc>
          <w:tcPr>
            <w:tcW w:type="dxa" w:w="2422"/>
          </w:tcPr>
          <w:p>
            <w:r>
              <w:t>modem_dfe_data_adc[9]</w:t>
            </w:r>
          </w:p>
        </w:tc>
      </w:tr>
      <w:tr>
        <w:tc>
          <w:tcPr>
            <w:tcW w:type="dxa" w:w="2422"/>
          </w:tcPr>
          <w:p>
            <w:r>
              <w:t>BK28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BK30</w:t>
            </w:r>
          </w:p>
        </w:tc>
        <w:tc>
          <w:tcPr>
            <w:tcW w:type="dxa" w:w="2422"/>
          </w:tcPr>
          <w:p>
            <w:r>
              <w:t>MODEM_MODEM_DFE_DATA_RX14</w:t>
            </w:r>
          </w:p>
        </w:tc>
        <w:tc>
          <w:tcPr>
            <w:tcW w:type="dxa" w:w="2422"/>
          </w:tcPr>
          <w:p>
            <w:r>
              <w:t>T8</w:t>
            </w:r>
          </w:p>
        </w:tc>
        <w:tc>
          <w:tcPr>
            <w:tcW w:type="dxa" w:w="2422"/>
          </w:tcPr>
          <w:p>
            <w:r>
              <w:t>modem_dfe_data_adc[10]</w:t>
            </w:r>
          </w:p>
        </w:tc>
      </w:tr>
      <w:tr>
        <w:tc>
          <w:tcPr>
            <w:tcW w:type="dxa" w:w="2422"/>
          </w:tcPr>
          <w:p>
            <w:r>
              <w:t>BK31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BK56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BK57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BK61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BL1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BL2</w:t>
            </w:r>
          </w:p>
        </w:tc>
        <w:tc>
          <w:tcPr>
            <w:tcW w:type="dxa" w:w="2422"/>
          </w:tcPr>
          <w:p>
            <w:r>
              <w:t>AVDD_RF</w:t>
            </w:r>
          </w:p>
        </w:tc>
        <w:tc>
          <w:tcPr>
            <w:tcW w:type="dxa" w:w="2422"/>
          </w:tcPr>
          <w:p>
            <w:r>
              <w:t>U3</w:t>
            </w:r>
          </w:p>
        </w:tc>
        <w:tc>
          <w:tcPr>
            <w:tcW w:type="dxa" w:w="2422"/>
          </w:tcPr>
          <w:p>
            <w:r>
              <w:t>AVDD_MODEM_RF_RX</w:t>
            </w:r>
          </w:p>
        </w:tc>
      </w:tr>
      <w:tr>
        <w:tc>
          <w:tcPr>
            <w:tcW w:type="dxa" w:w="2422"/>
          </w:tcPr>
          <w:p>
            <w:r>
              <w:t>BL3</w:t>
            </w:r>
          </w:p>
        </w:tc>
        <w:tc>
          <w:tcPr>
            <w:tcW w:type="dxa" w:w="2422"/>
          </w:tcPr>
          <w:p>
            <w:r>
              <w:t>GND_ESD_RF</w:t>
            </w:r>
          </w:p>
        </w:tc>
        <w:tc>
          <w:tcPr>
            <w:tcW w:type="dxa" w:w="2422"/>
          </w:tcPr>
          <w:p>
            <w:r>
              <w:t>V3</w:t>
            </w:r>
          </w:p>
        </w:tc>
        <w:tc>
          <w:tcPr>
            <w:tcW w:type="dxa" w:w="2422"/>
          </w:tcPr>
          <w:p>
            <w:r>
              <w:t>AGND_MODEM_RF_RX</w:t>
            </w:r>
          </w:p>
        </w:tc>
      </w:tr>
      <w:tr>
        <w:tc>
          <w:tcPr>
            <w:tcW w:type="dxa" w:w="2422"/>
          </w:tcPr>
          <w:p>
            <w:r>
              <w:t>BL4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BL21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BL22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BL23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BL24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BL25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BL26</w:t>
            </w:r>
          </w:p>
        </w:tc>
        <w:tc>
          <w:tcPr>
            <w:tcW w:type="dxa" w:w="2422"/>
          </w:tcPr>
          <w:p>
            <w:r>
              <w:t>MODEM_MODEM_DFE_DATA_RX11</w:t>
            </w:r>
          </w:p>
        </w:tc>
        <w:tc>
          <w:tcPr>
            <w:tcW w:type="dxa" w:w="2422"/>
          </w:tcPr>
          <w:p>
            <w:r>
              <w:t>R10</w:t>
            </w:r>
          </w:p>
        </w:tc>
        <w:tc>
          <w:tcPr>
            <w:tcW w:type="dxa" w:w="2422"/>
          </w:tcPr>
          <w:p>
            <w:r>
              <w:t>modem_dfe_data_adc[7]</w:t>
            </w:r>
          </w:p>
        </w:tc>
      </w:tr>
      <w:tr>
        <w:tc>
          <w:tcPr>
            <w:tcW w:type="dxa" w:w="2422"/>
          </w:tcPr>
          <w:p>
            <w:r>
              <w:t>BL27</w:t>
            </w:r>
          </w:p>
        </w:tc>
        <w:tc>
          <w:tcPr>
            <w:tcW w:type="dxa" w:w="2422"/>
          </w:tcPr>
          <w:p>
            <w:r>
              <w:t>MODEM_MODEM_DFE_DATA_RX12</w:t>
            </w:r>
          </w:p>
        </w:tc>
        <w:tc>
          <w:tcPr>
            <w:tcW w:type="dxa" w:w="2422"/>
          </w:tcPr>
          <w:p>
            <w:r>
              <w:t>T9</w:t>
            </w:r>
          </w:p>
        </w:tc>
        <w:tc>
          <w:tcPr>
            <w:tcW w:type="dxa" w:w="2422"/>
          </w:tcPr>
          <w:p>
            <w:r>
              <w:t>modem_dfe_data_adc[8]</w:t>
            </w:r>
          </w:p>
        </w:tc>
      </w:tr>
      <w:tr>
        <w:tc>
          <w:tcPr>
            <w:tcW w:type="dxa" w:w="2422"/>
          </w:tcPr>
          <w:p>
            <w:r>
              <w:t>BL28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BL30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BL57</w:t>
            </w:r>
          </w:p>
        </w:tc>
        <w:tc>
          <w:tcPr>
            <w:tcW w:type="dxa" w:w="2422"/>
          </w:tcPr>
          <w:p>
            <w:r>
              <w:t>GNSS_GPMC_SCAS</w:t>
            </w:r>
          </w:p>
        </w:tc>
        <w:tc>
          <w:tcPr>
            <w:tcW w:type="dxa" w:w="2422"/>
          </w:tcPr>
          <w:p>
            <w:r>
              <w:t>D17</w:t>
            </w:r>
          </w:p>
        </w:tc>
        <w:tc>
          <w:tcPr>
            <w:tcW w:type="dxa" w:w="2422"/>
          </w:tcPr>
          <w:p>
            <w:r>
              <w:t>SCAS</w:t>
            </w:r>
          </w:p>
        </w:tc>
      </w:tr>
      <w:tr>
        <w:tc>
          <w:tcPr>
            <w:tcW w:type="dxa" w:w="2422"/>
          </w:tcPr>
          <w:p>
            <w:r>
              <w:t>BL58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BL59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BL60</w:t>
            </w:r>
          </w:p>
        </w:tc>
        <w:tc>
          <w:tcPr>
            <w:tcW w:type="dxa" w:w="2422"/>
          </w:tcPr>
          <w:p>
            <w:r>
              <w:t>GNSS_GPMC_SWE</w:t>
            </w:r>
          </w:p>
        </w:tc>
        <w:tc>
          <w:tcPr>
            <w:tcW w:type="dxa" w:w="2422"/>
          </w:tcPr>
          <w:p>
            <w:r>
              <w:t>N15</w:t>
            </w:r>
          </w:p>
        </w:tc>
        <w:tc>
          <w:tcPr>
            <w:tcW w:type="dxa" w:w="2422"/>
          </w:tcPr>
          <w:p>
            <w:r>
              <w:t>SWE</w:t>
            </w:r>
          </w:p>
        </w:tc>
      </w:tr>
      <w:tr>
        <w:tc>
          <w:tcPr>
            <w:tcW w:type="dxa" w:w="2422"/>
          </w:tcPr>
          <w:p>
            <w:r>
              <w:t>BL61</w:t>
            </w:r>
          </w:p>
        </w:tc>
        <w:tc>
          <w:tcPr>
            <w:tcW w:type="dxa" w:w="2422"/>
          </w:tcPr>
          <w:p>
            <w:r>
              <w:t>GNSS_GPMC_SRAS</w:t>
            </w:r>
          </w:p>
        </w:tc>
        <w:tc>
          <w:tcPr>
            <w:tcW w:type="dxa" w:w="2422"/>
          </w:tcPr>
          <w:p>
            <w:r>
              <w:t>E17</w:t>
            </w:r>
          </w:p>
        </w:tc>
        <w:tc>
          <w:tcPr>
            <w:tcW w:type="dxa" w:w="2422"/>
          </w:tcPr>
          <w:p>
            <w:r>
              <w:t>SRAS</w:t>
            </w:r>
          </w:p>
        </w:tc>
      </w:tr>
      <w:tr>
        <w:tc>
          <w:tcPr>
            <w:tcW w:type="dxa" w:w="2422"/>
          </w:tcPr>
          <w:p>
            <w:r>
              <w:t>BM1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BM2</w:t>
            </w:r>
          </w:p>
        </w:tc>
        <w:tc>
          <w:tcPr>
            <w:tcW w:type="dxa" w:w="2422"/>
          </w:tcPr>
          <w:p>
            <w:r>
              <w:t>AVDD_RF</w:t>
            </w:r>
          </w:p>
        </w:tc>
        <w:tc>
          <w:tcPr>
            <w:tcW w:type="dxa" w:w="2422"/>
          </w:tcPr>
          <w:p>
            <w:r>
              <w:t>U3</w:t>
            </w:r>
          </w:p>
        </w:tc>
        <w:tc>
          <w:tcPr>
            <w:tcW w:type="dxa" w:w="2422"/>
          </w:tcPr>
          <w:p>
            <w:r>
              <w:t>AVDD_MODEM_RF_RX</w:t>
            </w:r>
          </w:p>
        </w:tc>
      </w:tr>
      <w:tr>
        <w:tc>
          <w:tcPr>
            <w:tcW w:type="dxa" w:w="2422"/>
          </w:tcPr>
          <w:p>
            <w:r>
              <w:t>BM3</w:t>
            </w:r>
          </w:p>
        </w:tc>
        <w:tc>
          <w:tcPr>
            <w:tcW w:type="dxa" w:w="2422"/>
          </w:tcPr>
          <w:p>
            <w:r>
              <w:t>GND_ESD_RF</w:t>
            </w:r>
          </w:p>
        </w:tc>
        <w:tc>
          <w:tcPr>
            <w:tcW w:type="dxa" w:w="2422"/>
          </w:tcPr>
          <w:p>
            <w:r>
              <w:t>V3</w:t>
            </w:r>
          </w:p>
        </w:tc>
        <w:tc>
          <w:tcPr>
            <w:tcW w:type="dxa" w:w="2422"/>
          </w:tcPr>
          <w:p>
            <w:r>
              <w:t>AGND_MODEM_RF_RX</w:t>
            </w:r>
          </w:p>
        </w:tc>
      </w:tr>
      <w:tr>
        <w:tc>
          <w:tcPr>
            <w:tcW w:type="dxa" w:w="2422"/>
          </w:tcPr>
          <w:p>
            <w:r>
              <w:t>BM4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BM21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BM22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BM23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BM24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BM25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BM26</w:t>
            </w:r>
          </w:p>
        </w:tc>
        <w:tc>
          <w:tcPr>
            <w:tcW w:type="dxa" w:w="2422"/>
          </w:tcPr>
          <w:p>
            <w:r>
              <w:t>MODEM_MODEM_DFE_DATA_RX10</w:t>
            </w:r>
          </w:p>
        </w:tc>
        <w:tc>
          <w:tcPr>
            <w:tcW w:type="dxa" w:w="2422"/>
          </w:tcPr>
          <w:p>
            <w:r>
              <w:t>T10</w:t>
            </w:r>
          </w:p>
        </w:tc>
        <w:tc>
          <w:tcPr>
            <w:tcW w:type="dxa" w:w="2422"/>
          </w:tcPr>
          <w:p>
            <w:r>
              <w:t>modem_dfe_data_adc[6]</w:t>
            </w:r>
          </w:p>
        </w:tc>
      </w:tr>
      <w:tr>
        <w:tc>
          <w:tcPr>
            <w:tcW w:type="dxa" w:w="2422"/>
          </w:tcPr>
          <w:p>
            <w:r>
              <w:t>BM27</w:t>
            </w:r>
          </w:p>
        </w:tc>
        <w:tc>
          <w:tcPr>
            <w:tcW w:type="dxa" w:w="2422"/>
          </w:tcPr>
          <w:p>
            <w:r>
              <w:t>MODEM_MODEM_DFE_DATA_RX8</w:t>
            </w:r>
          </w:p>
        </w:tc>
        <w:tc>
          <w:tcPr>
            <w:tcW w:type="dxa" w:w="2422"/>
          </w:tcPr>
          <w:p>
            <w:r>
              <w:t>T11</w:t>
            </w:r>
          </w:p>
        </w:tc>
        <w:tc>
          <w:tcPr>
            <w:tcW w:type="dxa" w:w="2422"/>
          </w:tcPr>
          <w:p>
            <w:r>
              <w:t>modem_dfe_data_adc[4]</w:t>
            </w:r>
          </w:p>
        </w:tc>
      </w:tr>
      <w:tr>
        <w:tc>
          <w:tcPr>
            <w:tcW w:type="dxa" w:w="2422"/>
          </w:tcPr>
          <w:p>
            <w:r>
              <w:t>BM28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BM30</w:t>
            </w:r>
          </w:p>
        </w:tc>
        <w:tc>
          <w:tcPr>
            <w:tcW w:type="dxa" w:w="2422"/>
          </w:tcPr>
          <w:p>
            <w:r>
              <w:t>MODEM_MODEM_DFE_DATA_RX9</w:t>
            </w:r>
          </w:p>
        </w:tc>
        <w:tc>
          <w:tcPr>
            <w:tcW w:type="dxa" w:w="2422"/>
          </w:tcPr>
          <w:p>
            <w:r>
              <w:t>R11</w:t>
            </w:r>
          </w:p>
        </w:tc>
        <w:tc>
          <w:tcPr>
            <w:tcW w:type="dxa" w:w="2422"/>
          </w:tcPr>
          <w:p>
            <w:r>
              <w:t>modem_dfe_data_adc[5]</w:t>
            </w:r>
          </w:p>
        </w:tc>
      </w:tr>
      <w:tr>
        <w:tc>
          <w:tcPr>
            <w:tcW w:type="dxa" w:w="2422"/>
          </w:tcPr>
          <w:p>
            <w:r>
              <w:t>BM31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BM58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BM59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BM60</w:t>
            </w:r>
          </w:p>
        </w:tc>
        <w:tc>
          <w:tcPr>
            <w:tcW w:type="dxa" w:w="2422"/>
          </w:tcPr>
          <w:p>
            <w:r>
              <w:t>GNSS_GPMC_CKE</w:t>
            </w:r>
          </w:p>
        </w:tc>
        <w:tc>
          <w:tcPr>
            <w:tcW w:type="dxa" w:w="2422"/>
          </w:tcPr>
          <w:p>
            <w:r>
              <w:t>F8</w:t>
            </w:r>
          </w:p>
        </w:tc>
        <w:tc>
          <w:tcPr>
            <w:tcW w:type="dxa" w:w="2422"/>
          </w:tcPr>
          <w:p>
            <w:r>
              <w:t>CKE</w:t>
            </w:r>
          </w:p>
        </w:tc>
      </w:tr>
      <w:tr>
        <w:tc>
          <w:tcPr>
            <w:tcW w:type="dxa" w:w="2422"/>
          </w:tcPr>
          <w:p>
            <w:r>
              <w:t>BM61</w:t>
            </w:r>
          </w:p>
        </w:tc>
        <w:tc>
          <w:tcPr>
            <w:tcW w:type="dxa" w:w="2422"/>
          </w:tcPr>
          <w:p>
            <w:r>
              <w:t>GNSS_GPMC_DQM_0</w:t>
            </w:r>
          </w:p>
        </w:tc>
        <w:tc>
          <w:tcPr>
            <w:tcW w:type="dxa" w:w="2422"/>
          </w:tcPr>
          <w:p>
            <w:r>
              <w:t>N17</w:t>
            </w:r>
          </w:p>
        </w:tc>
        <w:tc>
          <w:tcPr>
            <w:tcW w:type="dxa" w:w="2422"/>
          </w:tcPr>
          <w:p>
            <w:r>
              <w:t>DQM[0]</w:t>
            </w:r>
          </w:p>
        </w:tc>
      </w:tr>
      <w:tr>
        <w:tc>
          <w:tcPr>
            <w:tcW w:type="dxa" w:w="2422"/>
          </w:tcPr>
          <w:p>
            <w:r>
              <w:t>BN1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BN2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BN3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BN24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BN25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BN26</w:t>
            </w:r>
          </w:p>
        </w:tc>
        <w:tc>
          <w:tcPr>
            <w:tcW w:type="dxa" w:w="2422"/>
          </w:tcPr>
          <w:p>
            <w:r>
              <w:t>MODEM_MODEM_DFE_DATA_RX6</w:t>
            </w:r>
          </w:p>
        </w:tc>
        <w:tc>
          <w:tcPr>
            <w:tcW w:type="dxa" w:w="2422"/>
          </w:tcPr>
          <w:p>
            <w:r>
              <w:t>T12</w:t>
            </w:r>
          </w:p>
        </w:tc>
        <w:tc>
          <w:tcPr>
            <w:tcW w:type="dxa" w:w="2422"/>
          </w:tcPr>
          <w:p>
            <w:r>
              <w:t>modem_dfe_data_adc[2]</w:t>
            </w:r>
          </w:p>
        </w:tc>
      </w:tr>
      <w:tr>
        <w:tc>
          <w:tcPr>
            <w:tcW w:type="dxa" w:w="2422"/>
          </w:tcPr>
          <w:p>
            <w:r>
              <w:t>BN27</w:t>
            </w:r>
          </w:p>
        </w:tc>
        <w:tc>
          <w:tcPr>
            <w:tcW w:type="dxa" w:w="2422"/>
          </w:tcPr>
          <w:p>
            <w:r>
              <w:t>MODEM_MODEM_DFE_DATA_RX7</w:t>
            </w:r>
          </w:p>
        </w:tc>
        <w:tc>
          <w:tcPr>
            <w:tcW w:type="dxa" w:w="2422"/>
          </w:tcPr>
          <w:p>
            <w:r>
              <w:t>R12</w:t>
            </w:r>
          </w:p>
        </w:tc>
        <w:tc>
          <w:tcPr>
            <w:tcW w:type="dxa" w:w="2422"/>
          </w:tcPr>
          <w:p>
            <w:r>
              <w:t>modem_dfe_data_adc[3]</w:t>
            </w:r>
          </w:p>
        </w:tc>
      </w:tr>
      <w:tr>
        <w:tc>
          <w:tcPr>
            <w:tcW w:type="dxa" w:w="2422"/>
          </w:tcPr>
          <w:p>
            <w:r>
              <w:t>BN28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BN30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BN57</w:t>
            </w:r>
          </w:p>
        </w:tc>
        <w:tc>
          <w:tcPr>
            <w:tcW w:type="dxa" w:w="2422"/>
          </w:tcPr>
          <w:p>
            <w:r>
              <w:t>GNSS_GPMC_SCLK</w:t>
            </w:r>
          </w:p>
        </w:tc>
        <w:tc>
          <w:tcPr>
            <w:tcW w:type="dxa" w:w="2422"/>
          </w:tcPr>
          <w:p>
            <w:r>
              <w:t>M15</w:t>
            </w:r>
          </w:p>
        </w:tc>
        <w:tc>
          <w:tcPr>
            <w:tcW w:type="dxa" w:w="2422"/>
          </w:tcPr>
          <w:p>
            <w:r>
              <w:t>SCLK</w:t>
            </w:r>
          </w:p>
        </w:tc>
      </w:tr>
      <w:tr>
        <w:tc>
          <w:tcPr>
            <w:tcW w:type="dxa" w:w="2422"/>
          </w:tcPr>
          <w:p>
            <w:r>
              <w:t>BN58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BN59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BN60</w:t>
            </w:r>
          </w:p>
        </w:tc>
        <w:tc>
          <w:tcPr>
            <w:tcW w:type="dxa" w:w="2422"/>
          </w:tcPr>
          <w:p>
            <w:r>
              <w:t>GNSS_GPMC_NCS_0</w:t>
            </w:r>
          </w:p>
        </w:tc>
        <w:tc>
          <w:tcPr>
            <w:tcW w:type="dxa" w:w="2422"/>
          </w:tcPr>
          <w:p>
            <w:r>
              <w:t>F17</w:t>
            </w:r>
          </w:p>
        </w:tc>
        <w:tc>
          <w:tcPr>
            <w:tcW w:type="dxa" w:w="2422"/>
          </w:tcPr>
          <w:p>
            <w:r>
              <w:t>nCS[0]</w:t>
            </w:r>
          </w:p>
        </w:tc>
      </w:tr>
      <w:tr>
        <w:tc>
          <w:tcPr>
            <w:tcW w:type="dxa" w:w="2422"/>
          </w:tcPr>
          <w:p>
            <w:r>
              <w:t>BN61</w:t>
            </w:r>
          </w:p>
        </w:tc>
        <w:tc>
          <w:tcPr>
            <w:tcW w:type="dxa" w:w="2422"/>
          </w:tcPr>
          <w:p>
            <w:r>
              <w:t>GNSS_GPMC_DQM_1</w:t>
            </w:r>
          </w:p>
        </w:tc>
        <w:tc>
          <w:tcPr>
            <w:tcW w:type="dxa" w:w="2422"/>
          </w:tcPr>
          <w:p>
            <w:r>
              <w:t>M17</w:t>
            </w:r>
          </w:p>
        </w:tc>
        <w:tc>
          <w:tcPr>
            <w:tcW w:type="dxa" w:w="2422"/>
          </w:tcPr>
          <w:p>
            <w:r>
              <w:t>DQM[1]</w:t>
            </w:r>
          </w:p>
        </w:tc>
      </w:tr>
      <w:tr>
        <w:tc>
          <w:tcPr>
            <w:tcW w:type="dxa" w:w="2422"/>
          </w:tcPr>
          <w:p>
            <w:r>
              <w:t>BP1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BP2</w:t>
            </w:r>
          </w:p>
        </w:tc>
        <w:tc>
          <w:tcPr>
            <w:tcW w:type="dxa" w:w="2422"/>
          </w:tcPr>
          <w:p>
            <w:r>
              <w:t>RF_IN</w:t>
            </w:r>
          </w:p>
        </w:tc>
        <w:tc>
          <w:tcPr>
            <w:tcW w:type="dxa" w:w="2422"/>
          </w:tcPr>
          <w:p>
            <w:r>
              <w:t>Y2</w:t>
            </w:r>
          </w:p>
        </w:tc>
        <w:tc>
          <w:tcPr>
            <w:tcW w:type="dxa" w:w="2422"/>
          </w:tcPr>
          <w:p>
            <w:r>
              <w:t>MODEM_RF_IN</w:t>
            </w:r>
          </w:p>
        </w:tc>
      </w:tr>
      <w:tr>
        <w:tc>
          <w:tcPr>
            <w:tcW w:type="dxa" w:w="2422"/>
          </w:tcPr>
          <w:p>
            <w:r>
              <w:t>BP7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BP8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BP9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BP21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BP22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BP23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BP24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BP25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BP26</w:t>
            </w:r>
          </w:p>
        </w:tc>
        <w:tc>
          <w:tcPr>
            <w:tcW w:type="dxa" w:w="2422"/>
          </w:tcPr>
          <w:p>
            <w:r>
              <w:t>MODEM_MODEM_DFE_DATA_RX5</w:t>
            </w:r>
          </w:p>
        </w:tc>
        <w:tc>
          <w:tcPr>
            <w:tcW w:type="dxa" w:w="2422"/>
          </w:tcPr>
          <w:p>
            <w:r>
              <w:t>R13</w:t>
            </w:r>
          </w:p>
        </w:tc>
        <w:tc>
          <w:tcPr>
            <w:tcW w:type="dxa" w:w="2422"/>
          </w:tcPr>
          <w:p>
            <w:r>
              <w:t>modem_dfe_data_adc[1]</w:t>
            </w:r>
          </w:p>
        </w:tc>
      </w:tr>
      <w:tr>
        <w:tc>
          <w:tcPr>
            <w:tcW w:type="dxa" w:w="2422"/>
          </w:tcPr>
          <w:p>
            <w:r>
              <w:t>BP27</w:t>
            </w:r>
          </w:p>
        </w:tc>
        <w:tc>
          <w:tcPr>
            <w:tcW w:type="dxa" w:w="2422"/>
          </w:tcPr>
          <w:p>
            <w:r>
              <w:t>MODEM_MODEM_DFE_DATA_RX3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BP28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BP30</w:t>
            </w:r>
          </w:p>
        </w:tc>
        <w:tc>
          <w:tcPr>
            <w:tcW w:type="dxa" w:w="2422"/>
          </w:tcPr>
          <w:p>
            <w:r>
              <w:t>MODEM_MODEM_DFE_DATA_RX4</w:t>
            </w:r>
          </w:p>
        </w:tc>
        <w:tc>
          <w:tcPr>
            <w:tcW w:type="dxa" w:w="2422"/>
          </w:tcPr>
          <w:p>
            <w:r>
              <w:t>T13</w:t>
            </w:r>
          </w:p>
        </w:tc>
        <w:tc>
          <w:tcPr>
            <w:tcW w:type="dxa" w:w="2422"/>
          </w:tcPr>
          <w:p>
            <w:r>
              <w:t>modem_dfe_data_adc[0]</w:t>
            </w:r>
          </w:p>
        </w:tc>
      </w:tr>
      <w:tr>
        <w:tc>
          <w:tcPr>
            <w:tcW w:type="dxa" w:w="2422"/>
          </w:tcPr>
          <w:p>
            <w:r>
              <w:t>BP31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BP58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BP59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BP60</w:t>
            </w:r>
          </w:p>
        </w:tc>
        <w:tc>
          <w:tcPr>
            <w:tcW w:type="dxa" w:w="2422"/>
          </w:tcPr>
          <w:p>
            <w:r>
              <w:t>GNSS_GPMC_NCS_1</w:t>
            </w:r>
          </w:p>
        </w:tc>
        <w:tc>
          <w:tcPr>
            <w:tcW w:type="dxa" w:w="2422"/>
          </w:tcPr>
          <w:p>
            <w:r>
              <w:t>L15</w:t>
            </w:r>
          </w:p>
        </w:tc>
        <w:tc>
          <w:tcPr>
            <w:tcW w:type="dxa" w:w="2422"/>
          </w:tcPr>
          <w:p>
            <w:r>
              <w:t>nCS[1]</w:t>
            </w:r>
          </w:p>
        </w:tc>
      </w:tr>
      <w:tr>
        <w:tc>
          <w:tcPr>
            <w:tcW w:type="dxa" w:w="2422"/>
          </w:tcPr>
          <w:p>
            <w:r>
              <w:t>BP61</w:t>
            </w:r>
          </w:p>
        </w:tc>
        <w:tc>
          <w:tcPr>
            <w:tcW w:type="dxa" w:w="2422"/>
          </w:tcPr>
          <w:p>
            <w:r>
              <w:t>GNSS_GPMC_NCS_2</w:t>
            </w:r>
          </w:p>
        </w:tc>
        <w:tc>
          <w:tcPr>
            <w:tcW w:type="dxa" w:w="2422"/>
          </w:tcPr>
          <w:p>
            <w:r>
              <w:t>L16</w:t>
            </w:r>
          </w:p>
        </w:tc>
        <w:tc>
          <w:tcPr>
            <w:tcW w:type="dxa" w:w="2422"/>
          </w:tcPr>
          <w:p>
            <w:r>
              <w:t>nCS[2]</w:t>
            </w:r>
          </w:p>
        </w:tc>
      </w:tr>
      <w:tr>
        <w:tc>
          <w:tcPr>
            <w:tcW w:type="dxa" w:w="2422"/>
          </w:tcPr>
          <w:p>
            <w:r>
              <w:t>BR1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BR2</w:t>
            </w:r>
          </w:p>
        </w:tc>
        <w:tc>
          <w:tcPr>
            <w:tcW w:type="dxa" w:w="2422"/>
          </w:tcPr>
          <w:p>
            <w:r>
              <w:t>GND_RF</w:t>
            </w:r>
          </w:p>
        </w:tc>
        <w:tc>
          <w:tcPr>
            <w:tcW w:type="dxa" w:w="2422"/>
          </w:tcPr>
          <w:p>
            <w:r>
              <w:t>W1, W2, W3, Y1, Y3</w:t>
            </w:r>
          </w:p>
        </w:tc>
        <w:tc>
          <w:tcPr>
            <w:tcW w:type="dxa" w:w="2422"/>
          </w:tcPr>
          <w:p>
            <w:r>
              <w:t>GND_MODEM_RF_IN</w:t>
            </w:r>
          </w:p>
        </w:tc>
      </w:tr>
      <w:tr>
        <w:tc>
          <w:tcPr>
            <w:tcW w:type="dxa" w:w="2422"/>
          </w:tcPr>
          <w:p>
            <w:r>
              <w:t>BR3</w:t>
            </w:r>
          </w:p>
        </w:tc>
        <w:tc>
          <w:tcPr>
            <w:tcW w:type="dxa" w:w="2422"/>
          </w:tcPr>
          <w:p>
            <w:r>
              <w:t>GND_ESD_RF</w:t>
            </w:r>
          </w:p>
        </w:tc>
        <w:tc>
          <w:tcPr>
            <w:tcW w:type="dxa" w:w="2422"/>
          </w:tcPr>
          <w:p>
            <w:r>
              <w:t>V3</w:t>
            </w:r>
          </w:p>
        </w:tc>
        <w:tc>
          <w:tcPr>
            <w:tcW w:type="dxa" w:w="2422"/>
          </w:tcPr>
          <w:p>
            <w:r>
              <w:t>AGND_MODEM_RF_RX</w:t>
            </w:r>
          </w:p>
        </w:tc>
      </w:tr>
      <w:tr>
        <w:tc>
          <w:tcPr>
            <w:tcW w:type="dxa" w:w="2422"/>
          </w:tcPr>
          <w:p>
            <w:r>
              <w:t>BR4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BR21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BR22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BR23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BR25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BR26</w:t>
            </w:r>
          </w:p>
        </w:tc>
        <w:tc>
          <w:tcPr>
            <w:tcW w:type="dxa" w:w="2422"/>
          </w:tcPr>
          <w:p>
            <w:r>
              <w:t>MODEM_MODEM_DFE_DATA_RX1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BR27</w:t>
            </w:r>
          </w:p>
        </w:tc>
        <w:tc>
          <w:tcPr>
            <w:tcW w:type="dxa" w:w="2422"/>
          </w:tcPr>
          <w:p>
            <w:r>
              <w:t>MODEM_MODEM_DFE_DATA_RX2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BR28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BR30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BR57</w:t>
            </w:r>
          </w:p>
        </w:tc>
        <w:tc>
          <w:tcPr>
            <w:tcW w:type="dxa" w:w="2422"/>
          </w:tcPr>
          <w:p>
            <w:r>
              <w:t>GNSS_GPMC_NWE</w:t>
            </w:r>
          </w:p>
        </w:tc>
        <w:tc>
          <w:tcPr>
            <w:tcW w:type="dxa" w:w="2422"/>
          </w:tcPr>
          <w:p>
            <w:r>
              <w:t>M16</w:t>
            </w:r>
          </w:p>
        </w:tc>
        <w:tc>
          <w:tcPr>
            <w:tcW w:type="dxa" w:w="2422"/>
          </w:tcPr>
          <w:p>
            <w:r>
              <w:t>nWE</w:t>
            </w:r>
          </w:p>
        </w:tc>
      </w:tr>
      <w:tr>
        <w:tc>
          <w:tcPr>
            <w:tcW w:type="dxa" w:w="2422"/>
          </w:tcPr>
          <w:p>
            <w:r>
              <w:t>BR58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BR59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BR60</w:t>
            </w:r>
          </w:p>
        </w:tc>
        <w:tc>
          <w:tcPr>
            <w:tcW w:type="dxa" w:w="2422"/>
          </w:tcPr>
          <w:p>
            <w:r>
              <w:t>GNSS_GPMC_NRD</w:t>
            </w:r>
          </w:p>
        </w:tc>
        <w:tc>
          <w:tcPr>
            <w:tcW w:type="dxa" w:w="2422"/>
          </w:tcPr>
          <w:p>
            <w:r>
              <w:t>N16</w:t>
            </w:r>
          </w:p>
        </w:tc>
        <w:tc>
          <w:tcPr>
            <w:tcW w:type="dxa" w:w="2422"/>
          </w:tcPr>
          <w:p>
            <w:r>
              <w:t>nRD</w:t>
            </w:r>
          </w:p>
        </w:tc>
      </w:tr>
      <w:tr>
        <w:tc>
          <w:tcPr>
            <w:tcW w:type="dxa" w:w="2422"/>
          </w:tcPr>
          <w:p>
            <w:r>
              <w:t>BR61</w:t>
            </w:r>
          </w:p>
        </w:tc>
        <w:tc>
          <w:tcPr>
            <w:tcW w:type="dxa" w:w="2422"/>
          </w:tcPr>
          <w:p>
            <w:r>
              <w:t>GNSS_GPMC_NCS_3</w:t>
            </w:r>
          </w:p>
        </w:tc>
        <w:tc>
          <w:tcPr>
            <w:tcW w:type="dxa" w:w="2422"/>
          </w:tcPr>
          <w:p>
            <w:r>
              <w:t>F7</w:t>
            </w:r>
          </w:p>
        </w:tc>
        <w:tc>
          <w:tcPr>
            <w:tcW w:type="dxa" w:w="2422"/>
          </w:tcPr>
          <w:p>
            <w:r>
              <w:t>nCS[3]</w:t>
            </w:r>
          </w:p>
        </w:tc>
      </w:tr>
      <w:tr>
        <w:tc>
          <w:tcPr>
            <w:tcW w:type="dxa" w:w="2422"/>
          </w:tcPr>
          <w:p>
            <w:r>
              <w:t>BT1</w:t>
            </w:r>
          </w:p>
        </w:tc>
        <w:tc>
          <w:tcPr>
            <w:tcW w:type="dxa" w:w="2422"/>
          </w:tcPr>
          <w:p>
            <w:r>
              <w:t>AVDD_RF</w:t>
            </w:r>
          </w:p>
        </w:tc>
        <w:tc>
          <w:tcPr>
            <w:tcW w:type="dxa" w:w="2422"/>
          </w:tcPr>
          <w:p>
            <w:r>
              <w:t>U3</w:t>
            </w:r>
          </w:p>
        </w:tc>
        <w:tc>
          <w:tcPr>
            <w:tcW w:type="dxa" w:w="2422"/>
          </w:tcPr>
          <w:p>
            <w:r>
              <w:t>AVDD_MODEM_RF_RX</w:t>
            </w:r>
          </w:p>
        </w:tc>
      </w:tr>
      <w:tr>
        <w:tc>
          <w:tcPr>
            <w:tcW w:type="dxa" w:w="2422"/>
          </w:tcPr>
          <w:p>
            <w:r>
              <w:t>BT2</w:t>
            </w:r>
          </w:p>
        </w:tc>
        <w:tc>
          <w:tcPr>
            <w:tcW w:type="dxa" w:w="2422"/>
          </w:tcPr>
          <w:p>
            <w:r>
              <w:t>AVDD_RF</w:t>
            </w:r>
          </w:p>
        </w:tc>
        <w:tc>
          <w:tcPr>
            <w:tcW w:type="dxa" w:w="2422"/>
          </w:tcPr>
          <w:p>
            <w:r>
              <w:t>U3</w:t>
            </w:r>
          </w:p>
        </w:tc>
        <w:tc>
          <w:tcPr>
            <w:tcW w:type="dxa" w:w="2422"/>
          </w:tcPr>
          <w:p>
            <w:r>
              <w:t>AVDD_MODEM_RF_RX</w:t>
            </w:r>
          </w:p>
        </w:tc>
      </w:tr>
      <w:tr>
        <w:tc>
          <w:tcPr>
            <w:tcW w:type="dxa" w:w="2422"/>
          </w:tcPr>
          <w:p>
            <w:r>
              <w:t>BT3</w:t>
            </w:r>
          </w:p>
        </w:tc>
        <w:tc>
          <w:tcPr>
            <w:tcW w:type="dxa" w:w="2422"/>
          </w:tcPr>
          <w:p>
            <w:r>
              <w:t>GND_ESD_RF</w:t>
            </w:r>
          </w:p>
        </w:tc>
        <w:tc>
          <w:tcPr>
            <w:tcW w:type="dxa" w:w="2422"/>
          </w:tcPr>
          <w:p>
            <w:r>
              <w:t>V3</w:t>
            </w:r>
          </w:p>
        </w:tc>
        <w:tc>
          <w:tcPr>
            <w:tcW w:type="dxa" w:w="2422"/>
          </w:tcPr>
          <w:p>
            <w:r>
              <w:t>AGND_MODEM_RF_RX</w:t>
            </w:r>
          </w:p>
        </w:tc>
      </w:tr>
      <w:tr>
        <w:tc>
          <w:tcPr>
            <w:tcW w:type="dxa" w:w="2422"/>
          </w:tcPr>
          <w:p>
            <w:r>
              <w:t>BT4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BT21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BT22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BT23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BT25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BT26</w:t>
            </w:r>
          </w:p>
        </w:tc>
        <w:tc>
          <w:tcPr>
            <w:tcW w:type="dxa" w:w="2422"/>
          </w:tcPr>
          <w:p>
            <w:r>
              <w:t>MODEM_MODEM_DFE_DATA_RX0</w:t>
            </w:r>
          </w:p>
        </w:tc>
        <w:tc>
          <w:tcPr>
            <w:tcW w:type="dxa" w:w="2422"/>
          </w:tcPr>
          <w:p>
            <w:r>
              <w:t>R7</w:t>
            </w:r>
          </w:p>
        </w:tc>
        <w:tc>
          <w:tcPr>
            <w:tcW w:type="dxa" w:w="2422"/>
          </w:tcPr>
          <w:p>
            <w:r>
              <w:t>modem_dfe_rxframe</w:t>
            </w:r>
          </w:p>
        </w:tc>
      </w:tr>
      <w:tr>
        <w:tc>
          <w:tcPr>
            <w:tcW w:type="dxa" w:w="2422"/>
          </w:tcPr>
          <w:p>
            <w:r>
              <w:t>BT27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BT56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BT57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BT61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BU1</w:t>
            </w:r>
          </w:p>
        </w:tc>
        <w:tc>
          <w:tcPr>
            <w:tcW w:type="dxa" w:w="2422"/>
          </w:tcPr>
          <w:p>
            <w:r>
              <w:t>AVDD_CREF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BU2</w:t>
            </w:r>
          </w:p>
        </w:tc>
        <w:tc>
          <w:tcPr>
            <w:tcW w:type="dxa" w:w="2422"/>
          </w:tcPr>
          <w:p>
            <w:r>
              <w:t>AVDD_CREF</w:t>
            </w:r>
          </w:p>
        </w:tc>
        <w:tc>
          <w:tcPr>
            <w:tcW w:type="dxa" w:w="2422"/>
          </w:tcPr>
          <w:p>
            <w:r>
              <w:t>Y5</w:t>
            </w:r>
          </w:p>
        </w:tc>
        <w:tc>
          <w:tcPr>
            <w:tcW w:type="dxa" w:w="2422"/>
          </w:tcPr>
          <w:p>
            <w:r>
              <w:t>AVDD_MODEM_IF_RX</w:t>
            </w:r>
          </w:p>
        </w:tc>
      </w:tr>
      <w:tr>
        <w:tc>
          <w:tcPr>
            <w:tcW w:type="dxa" w:w="2422"/>
          </w:tcPr>
          <w:p>
            <w:r>
              <w:t>BU3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BU21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BU22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BU23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BU25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BU26</w:t>
            </w:r>
          </w:p>
        </w:tc>
        <w:tc>
          <w:tcPr>
            <w:tcW w:type="dxa" w:w="2422"/>
          </w:tcPr>
          <w:p>
            <w:r>
              <w:t>MODEM_MODEM_SPI_MISO</w:t>
            </w:r>
          </w:p>
        </w:tc>
        <w:tc>
          <w:tcPr>
            <w:tcW w:type="dxa" w:w="2422"/>
          </w:tcPr>
          <w:p>
            <w:r>
              <w:t>P4</w:t>
            </w:r>
          </w:p>
        </w:tc>
        <w:tc>
          <w:tcPr>
            <w:tcW w:type="dxa" w:w="2422"/>
          </w:tcPr>
          <w:p>
            <w:r>
              <w:t>modem_spi_miso</w:t>
            </w:r>
          </w:p>
        </w:tc>
      </w:tr>
      <w:tr>
        <w:tc>
          <w:tcPr>
            <w:tcW w:type="dxa" w:w="2422"/>
          </w:tcPr>
          <w:p>
            <w:r>
              <w:t>BU27</w:t>
            </w:r>
          </w:p>
        </w:tc>
        <w:tc>
          <w:tcPr>
            <w:tcW w:type="dxa" w:w="2422"/>
          </w:tcPr>
          <w:p>
            <w:r>
              <w:t>MODEM_MODEM_SPI_SCSN</w:t>
            </w:r>
          </w:p>
        </w:tc>
        <w:tc>
          <w:tcPr>
            <w:tcW w:type="dxa" w:w="2422"/>
          </w:tcPr>
          <w:p>
            <w:r>
              <w:t>R4</w:t>
            </w:r>
          </w:p>
        </w:tc>
        <w:tc>
          <w:tcPr>
            <w:tcW w:type="dxa" w:w="2422"/>
          </w:tcPr>
          <w:p>
            <w:r>
              <w:t>modem_spi_scsn</w:t>
            </w:r>
          </w:p>
        </w:tc>
      </w:tr>
      <w:tr>
        <w:tc>
          <w:tcPr>
            <w:tcW w:type="dxa" w:w="2422"/>
          </w:tcPr>
          <w:p>
            <w:r>
              <w:t>BU28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BU30</w:t>
            </w:r>
          </w:p>
        </w:tc>
        <w:tc>
          <w:tcPr>
            <w:tcW w:type="dxa" w:w="2422"/>
          </w:tcPr>
          <w:p>
            <w:r>
              <w:t>MODEM_MODEM_SPI_MOSI</w:t>
            </w:r>
          </w:p>
        </w:tc>
        <w:tc>
          <w:tcPr>
            <w:tcW w:type="dxa" w:w="2422"/>
          </w:tcPr>
          <w:p>
            <w:r>
              <w:t>P5</w:t>
            </w:r>
          </w:p>
        </w:tc>
        <w:tc>
          <w:tcPr>
            <w:tcW w:type="dxa" w:w="2422"/>
          </w:tcPr>
          <w:p>
            <w:r>
              <w:t xml:space="preserve">modem_spi_mosi </w:t>
            </w:r>
          </w:p>
        </w:tc>
      </w:tr>
      <w:tr>
        <w:tc>
          <w:tcPr>
            <w:tcW w:type="dxa" w:w="2422"/>
          </w:tcPr>
          <w:p>
            <w:r>
              <w:t>BU31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BU56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BU57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BU61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BV1</w:t>
            </w:r>
          </w:p>
        </w:tc>
        <w:tc>
          <w:tcPr>
            <w:tcW w:type="dxa" w:w="2422"/>
          </w:tcPr>
          <w:p>
            <w:r>
              <w:t>GND_CREF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BV2</w:t>
            </w:r>
          </w:p>
        </w:tc>
        <w:tc>
          <w:tcPr>
            <w:tcW w:type="dxa" w:w="2422"/>
          </w:tcPr>
          <w:p>
            <w:r>
              <w:t>R10K</w:t>
            </w:r>
          </w:p>
        </w:tc>
        <w:tc>
          <w:tcPr>
            <w:tcW w:type="dxa" w:w="2422"/>
          </w:tcPr>
          <w:p>
            <w:r>
              <w:t>T2</w:t>
            </w:r>
          </w:p>
        </w:tc>
        <w:tc>
          <w:tcPr>
            <w:tcW w:type="dxa" w:w="2422"/>
          </w:tcPr>
          <w:p>
            <w:r>
              <w:t>R10K_MODEM</w:t>
            </w:r>
          </w:p>
        </w:tc>
      </w:tr>
      <w:tr>
        <w:tc>
          <w:tcPr>
            <w:tcW w:type="dxa" w:w="2422"/>
          </w:tcPr>
          <w:p>
            <w:r>
              <w:t>BV3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BV10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BV21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BV22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BV23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BV25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BV27</w:t>
            </w:r>
          </w:p>
        </w:tc>
        <w:tc>
          <w:tcPr>
            <w:tcW w:type="dxa" w:w="2422"/>
          </w:tcPr>
          <w:p>
            <w:r>
              <w:t>MODEM_MODEM_SPI_SCLK</w:t>
            </w:r>
          </w:p>
        </w:tc>
        <w:tc>
          <w:tcPr>
            <w:tcW w:type="dxa" w:w="2422"/>
          </w:tcPr>
          <w:p>
            <w:r>
              <w:t>R5</w:t>
            </w:r>
          </w:p>
        </w:tc>
        <w:tc>
          <w:tcPr>
            <w:tcW w:type="dxa" w:w="2422"/>
          </w:tcPr>
          <w:p>
            <w:r>
              <w:t xml:space="preserve">modem_spi_sclk, </w:t>
            </w:r>
          </w:p>
        </w:tc>
      </w:tr>
      <w:tr>
        <w:tc>
          <w:tcPr>
            <w:tcW w:type="dxa" w:w="2422"/>
          </w:tcPr>
          <w:p>
            <w:r>
              <w:t>BV28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BV30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BV56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BV57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BV61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BW1</w:t>
            </w:r>
          </w:p>
        </w:tc>
        <w:tc>
          <w:tcPr>
            <w:tcW w:type="dxa" w:w="2422"/>
          </w:tcPr>
          <w:p>
            <w:r>
              <w:t>GND_CREF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BW2</w:t>
            </w:r>
          </w:p>
        </w:tc>
        <w:tc>
          <w:tcPr>
            <w:tcW w:type="dxa" w:w="2422"/>
          </w:tcPr>
          <w:p>
            <w:r>
              <w:t>R10K_FB</w:t>
            </w:r>
          </w:p>
        </w:tc>
        <w:tc>
          <w:tcPr>
            <w:tcW w:type="dxa" w:w="2422"/>
          </w:tcPr>
          <w:p>
            <w:r>
              <w:t>T2</w:t>
            </w:r>
          </w:p>
        </w:tc>
        <w:tc>
          <w:tcPr>
            <w:tcW w:type="dxa" w:w="2422"/>
          </w:tcPr>
          <w:p>
            <w:r>
              <w:t>R10K_MODEM</w:t>
            </w:r>
          </w:p>
        </w:tc>
      </w:tr>
      <w:tr>
        <w:tc>
          <w:tcPr>
            <w:tcW w:type="dxa" w:w="2422"/>
          </w:tcPr>
          <w:p>
            <w:r>
              <w:t>BW3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BW4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BW5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BW6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BW7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BW8</w:t>
            </w:r>
          </w:p>
        </w:tc>
        <w:tc>
          <w:tcPr>
            <w:tcW w:type="dxa" w:w="2422"/>
          </w:tcPr>
          <w:p>
            <w:r>
              <w:t>FLT_OUT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BW9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BW10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BW11</w:t>
            </w:r>
          </w:p>
        </w:tc>
        <w:tc>
          <w:tcPr>
            <w:tcW w:type="dxa" w:w="2422"/>
          </w:tcPr>
          <w:p>
            <w:r>
              <w:t>CVDD_PLL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BW12</w:t>
            </w:r>
          </w:p>
        </w:tc>
        <w:tc>
          <w:tcPr>
            <w:tcW w:type="dxa" w:w="2422"/>
          </w:tcPr>
          <w:p>
            <w:r>
              <w:t>CVDD_QVCO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BW13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BW21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BW22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BW23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BW25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BW56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BW57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BW61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BY1</w:t>
            </w:r>
          </w:p>
        </w:tc>
        <w:tc>
          <w:tcPr>
            <w:tcW w:type="dxa" w:w="2422"/>
          </w:tcPr>
          <w:p>
            <w:r>
              <w:t>GND_ESD_CREF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BY2</w:t>
            </w:r>
          </w:p>
        </w:tc>
        <w:tc>
          <w:tcPr>
            <w:tcW w:type="dxa" w:w="2422"/>
          </w:tcPr>
          <w:p>
            <w:r>
              <w:t>GND_ESD_CREF</w:t>
            </w:r>
          </w:p>
        </w:tc>
        <w:tc>
          <w:tcPr>
            <w:tcW w:type="dxa" w:w="2422"/>
          </w:tcPr>
          <w:p>
            <w:r>
              <w:t>Y4</w:t>
            </w:r>
          </w:p>
        </w:tc>
        <w:tc>
          <w:tcPr>
            <w:tcW w:type="dxa" w:w="2422"/>
          </w:tcPr>
          <w:p>
            <w:r>
              <w:t>AGND_MODEM_IF_RX</w:t>
            </w:r>
          </w:p>
        </w:tc>
      </w:tr>
      <w:tr>
        <w:tc>
          <w:tcPr>
            <w:tcW w:type="dxa" w:w="2422"/>
          </w:tcPr>
          <w:p>
            <w:r>
              <w:t>BY3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BY4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BY5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BY6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BY7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BY8</w:t>
            </w:r>
          </w:p>
        </w:tc>
        <w:tc>
          <w:tcPr>
            <w:tcW w:type="dxa" w:w="2422"/>
          </w:tcPr>
          <w:p>
            <w:r>
              <w:t>FLT_IN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BY9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BY10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BY11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BY12</w:t>
            </w:r>
          </w:p>
        </w:tc>
        <w:tc>
          <w:tcPr>
            <w:tcW w:type="dxa" w:w="2422"/>
          </w:tcPr>
          <w:p>
            <w:r>
              <w:t>GND_VCO</w:t>
            </w:r>
          </w:p>
        </w:tc>
        <w:tc>
          <w:tcPr>
            <w:tcW w:type="dxa" w:w="2422"/>
          </w:tcPr>
          <w:p>
            <w:r>
              <w:t>U4</w:t>
            </w:r>
          </w:p>
        </w:tc>
        <w:tc>
          <w:tcPr>
            <w:tcW w:type="dxa" w:w="2422"/>
          </w:tcPr>
          <w:p>
            <w:r>
              <w:t>CGND_MODEM_PLL</w:t>
            </w:r>
          </w:p>
        </w:tc>
      </w:tr>
      <w:tr>
        <w:tc>
          <w:tcPr>
            <w:tcW w:type="dxa" w:w="2422"/>
          </w:tcPr>
          <w:p>
            <w:r>
              <w:t>BY13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BY14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BY15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BY16</w:t>
            </w:r>
          </w:p>
        </w:tc>
        <w:tc>
          <w:tcPr>
            <w:tcW w:type="dxa" w:w="2422"/>
          </w:tcPr>
          <w:p>
            <w:r>
              <w:t>AVDD_PA</w:t>
            </w:r>
          </w:p>
        </w:tc>
        <w:tc>
          <w:tcPr>
            <w:tcW w:type="dxa" w:w="2422"/>
          </w:tcPr>
          <w:p>
            <w:r>
              <w:t>W13, Y13</w:t>
            </w:r>
          </w:p>
        </w:tc>
        <w:tc>
          <w:tcPr>
            <w:tcW w:type="dxa" w:w="2422"/>
          </w:tcPr>
          <w:p>
            <w:r>
              <w:t>AVDD_TX_PA</w:t>
            </w:r>
          </w:p>
        </w:tc>
      </w:tr>
      <w:tr>
        <w:tc>
          <w:tcPr>
            <w:tcW w:type="dxa" w:w="2422"/>
          </w:tcPr>
          <w:p>
            <w:r>
              <w:t>BY17</w:t>
            </w:r>
          </w:p>
        </w:tc>
        <w:tc>
          <w:tcPr>
            <w:tcW w:type="dxa" w:w="2422"/>
          </w:tcPr>
          <w:p>
            <w:r>
              <w:t>OUTP_PA</w:t>
            </w:r>
          </w:p>
        </w:tc>
        <w:tc>
          <w:tcPr>
            <w:tcW w:type="dxa" w:w="2422"/>
          </w:tcPr>
          <w:p>
            <w:r>
              <w:t>Y10</w:t>
            </w:r>
          </w:p>
        </w:tc>
        <w:tc>
          <w:tcPr>
            <w:tcW w:type="dxa" w:w="2422"/>
          </w:tcPr>
          <w:p>
            <w:r>
              <w:t>MODEM_RF_OUT</w:t>
            </w:r>
          </w:p>
        </w:tc>
      </w:tr>
      <w:tr>
        <w:tc>
          <w:tcPr>
            <w:tcW w:type="dxa" w:w="2422"/>
          </w:tcPr>
          <w:p>
            <w:r>
              <w:t>BY18</w:t>
            </w:r>
          </w:p>
        </w:tc>
        <w:tc>
          <w:tcPr>
            <w:tcW w:type="dxa" w:w="2422"/>
          </w:tcPr>
          <w:p>
            <w:r>
              <w:t>OUTN_PA</w:t>
            </w:r>
          </w:p>
        </w:tc>
        <w:tc>
          <w:tcPr>
            <w:tcW w:type="dxa" w:w="2422"/>
          </w:tcPr>
          <w:p>
            <w:r>
              <w:t>W9, W10, W11, Y9, Y11</w:t>
            </w:r>
          </w:p>
        </w:tc>
        <w:tc>
          <w:tcPr>
            <w:tcW w:type="dxa" w:w="2422"/>
          </w:tcPr>
          <w:p>
            <w:r>
              <w:t>GND_MODEM_RF_OUT</w:t>
            </w:r>
          </w:p>
        </w:tc>
      </w:tr>
      <w:tr>
        <w:tc>
          <w:tcPr>
            <w:tcW w:type="dxa" w:w="2422"/>
          </w:tcPr>
          <w:p>
            <w:r>
              <w:t>BY19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BY20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BY21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BY22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BY23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BY26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BY33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BY34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BY35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BY36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BY37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BY38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BY39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BY40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BY41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BY44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BY49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BY53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BY54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BY55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BY56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BY61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CA4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CA6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CA7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CA8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CA9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CA10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CA11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CA12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CA13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CA14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CA15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CA16</w:t>
            </w:r>
          </w:p>
        </w:tc>
        <w:tc>
          <w:tcPr>
            <w:tcW w:type="dxa" w:w="2422"/>
          </w:tcPr>
          <w:p>
            <w:r>
              <w:t>GND_PA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CA17</w:t>
            </w:r>
          </w:p>
        </w:tc>
        <w:tc>
          <w:tcPr>
            <w:tcW w:type="dxa" w:w="2422"/>
          </w:tcPr>
          <w:p>
            <w:r>
              <w:t>OUTP_PA</w:t>
            </w:r>
          </w:p>
        </w:tc>
        <w:tc>
          <w:tcPr>
            <w:tcW w:type="dxa" w:w="2422"/>
          </w:tcPr>
          <w:p>
            <w:r>
              <w:t>Y10</w:t>
            </w:r>
          </w:p>
        </w:tc>
        <w:tc>
          <w:tcPr>
            <w:tcW w:type="dxa" w:w="2422"/>
          </w:tcPr>
          <w:p>
            <w:r>
              <w:t>MODEM_RF_OUT</w:t>
            </w:r>
          </w:p>
        </w:tc>
      </w:tr>
      <w:tr>
        <w:tc>
          <w:tcPr>
            <w:tcW w:type="dxa" w:w="2422"/>
          </w:tcPr>
          <w:p>
            <w:r>
              <w:t>CA18</w:t>
            </w:r>
          </w:p>
        </w:tc>
        <w:tc>
          <w:tcPr>
            <w:tcW w:type="dxa" w:w="2422"/>
          </w:tcPr>
          <w:p>
            <w:r>
              <w:t>OUTN_PA</w:t>
            </w:r>
          </w:p>
        </w:tc>
        <w:tc>
          <w:tcPr>
            <w:tcW w:type="dxa" w:w="2422"/>
          </w:tcPr>
          <w:p>
            <w:r>
              <w:t>W9, W10, W11, Y9, Y11</w:t>
            </w:r>
          </w:p>
        </w:tc>
        <w:tc>
          <w:tcPr>
            <w:tcW w:type="dxa" w:w="2422"/>
          </w:tcPr>
          <w:p>
            <w:r>
              <w:t>GND_MODEM_RF_OUT</w:t>
            </w:r>
          </w:p>
        </w:tc>
      </w:tr>
      <w:tr>
        <w:tc>
          <w:tcPr>
            <w:tcW w:type="dxa" w:w="2422"/>
          </w:tcPr>
          <w:p>
            <w:r>
              <w:t>CA19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CA20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CA21</w:t>
            </w:r>
          </w:p>
        </w:tc>
        <w:tc>
          <w:tcPr>
            <w:tcW w:type="dxa" w:w="2422"/>
          </w:tcPr>
          <w:p>
            <w:r>
              <w:t>GND_ESD_PA</w:t>
            </w:r>
          </w:p>
        </w:tc>
        <w:tc>
          <w:tcPr>
            <w:tcW w:type="dxa" w:w="2422"/>
          </w:tcPr>
          <w:p>
            <w:r>
              <w:t>W12, Y12</w:t>
            </w:r>
          </w:p>
        </w:tc>
        <w:tc>
          <w:tcPr>
            <w:tcW w:type="dxa" w:w="2422"/>
          </w:tcPr>
          <w:p>
            <w:r>
              <w:t>AGND_TX_PA</w:t>
            </w:r>
          </w:p>
        </w:tc>
      </w:tr>
      <w:tr>
        <w:tc>
          <w:tcPr>
            <w:tcW w:type="dxa" w:w="2422"/>
          </w:tcPr>
          <w:p>
            <w:r>
              <w:t>CA22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CA25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CA26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CA33</w:t>
            </w:r>
          </w:p>
        </w:tc>
        <w:tc>
          <w:tcPr>
            <w:tcW w:type="dxa" w:w="2422"/>
          </w:tcPr>
          <w:p>
            <w:r>
              <w:t>APP_NMI</w:t>
            </w:r>
          </w:p>
        </w:tc>
        <w:tc>
          <w:tcPr>
            <w:tcW w:type="dxa" w:w="2422"/>
          </w:tcPr>
          <w:p>
            <w:r>
              <w:t>W19</w:t>
            </w:r>
          </w:p>
        </w:tc>
        <w:tc>
          <w:tcPr>
            <w:tcW w:type="dxa" w:w="2422"/>
          </w:tcPr>
          <w:p>
            <w:r>
              <w:t>NMI</w:t>
            </w:r>
          </w:p>
        </w:tc>
      </w:tr>
      <w:tr>
        <w:tc>
          <w:tcPr>
            <w:tcW w:type="dxa" w:w="2422"/>
          </w:tcPr>
          <w:p>
            <w:r>
              <w:t>CA34</w:t>
            </w:r>
          </w:p>
        </w:tc>
        <w:tc>
          <w:tcPr>
            <w:tcW w:type="dxa" w:w="2422"/>
          </w:tcPr>
          <w:p>
            <w:r>
              <w:t>APP_INT_3</w:t>
            </w:r>
          </w:p>
        </w:tc>
        <w:tc>
          <w:tcPr>
            <w:tcW w:type="dxa" w:w="2422"/>
          </w:tcPr>
          <w:p>
            <w:r>
              <w:t>U20</w:t>
            </w:r>
          </w:p>
        </w:tc>
        <w:tc>
          <w:tcPr>
            <w:tcW w:type="dxa" w:w="2422"/>
          </w:tcPr>
          <w:p>
            <w:r>
              <w:t>INT[3]</w:t>
            </w:r>
          </w:p>
        </w:tc>
      </w:tr>
      <w:tr>
        <w:tc>
          <w:tcPr>
            <w:tcW w:type="dxa" w:w="2422"/>
          </w:tcPr>
          <w:p>
            <w:r>
              <w:t>CA35</w:t>
            </w:r>
          </w:p>
        </w:tc>
        <w:tc>
          <w:tcPr>
            <w:tcW w:type="dxa" w:w="2422"/>
          </w:tcPr>
          <w:p>
            <w:r>
              <w:t>APP_INT_2</w:t>
            </w:r>
          </w:p>
        </w:tc>
        <w:tc>
          <w:tcPr>
            <w:tcW w:type="dxa" w:w="2422"/>
          </w:tcPr>
          <w:p>
            <w:r>
              <w:t>V20</w:t>
            </w:r>
          </w:p>
        </w:tc>
        <w:tc>
          <w:tcPr>
            <w:tcW w:type="dxa" w:w="2422"/>
          </w:tcPr>
          <w:p>
            <w:r>
              <w:t>INT[2]</w:t>
            </w:r>
          </w:p>
        </w:tc>
      </w:tr>
      <w:tr>
        <w:tc>
          <w:tcPr>
            <w:tcW w:type="dxa" w:w="2422"/>
          </w:tcPr>
          <w:p>
            <w:r>
              <w:t>CA36</w:t>
            </w:r>
          </w:p>
        </w:tc>
        <w:tc>
          <w:tcPr>
            <w:tcW w:type="dxa" w:w="2422"/>
          </w:tcPr>
          <w:p>
            <w:r>
              <w:t>APP_INT_1</w:t>
            </w:r>
          </w:p>
        </w:tc>
        <w:tc>
          <w:tcPr>
            <w:tcW w:type="dxa" w:w="2422"/>
          </w:tcPr>
          <w:p>
            <w:r>
              <w:t>W20</w:t>
            </w:r>
          </w:p>
        </w:tc>
        <w:tc>
          <w:tcPr>
            <w:tcW w:type="dxa" w:w="2422"/>
          </w:tcPr>
          <w:p>
            <w:r>
              <w:t>INT[1]</w:t>
            </w:r>
          </w:p>
        </w:tc>
      </w:tr>
      <w:tr>
        <w:tc>
          <w:tcPr>
            <w:tcW w:type="dxa" w:w="2422"/>
          </w:tcPr>
          <w:p>
            <w:r>
              <w:t>CA37</w:t>
            </w:r>
          </w:p>
        </w:tc>
        <w:tc>
          <w:tcPr>
            <w:tcW w:type="dxa" w:w="2422"/>
          </w:tcPr>
          <w:p>
            <w:r>
              <w:t>APP_INT_0</w:t>
            </w:r>
          </w:p>
        </w:tc>
        <w:tc>
          <w:tcPr>
            <w:tcW w:type="dxa" w:w="2422"/>
          </w:tcPr>
          <w:p>
            <w:r>
              <w:t>Y20</w:t>
            </w:r>
          </w:p>
        </w:tc>
        <w:tc>
          <w:tcPr>
            <w:tcW w:type="dxa" w:w="2422"/>
          </w:tcPr>
          <w:p>
            <w:r>
              <w:t>INT[0]</w:t>
            </w:r>
          </w:p>
        </w:tc>
      </w:tr>
      <w:tr>
        <w:tc>
          <w:tcPr>
            <w:tcW w:type="dxa" w:w="2422"/>
          </w:tcPr>
          <w:p>
            <w:r>
              <w:t>CA38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CA39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CA40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CA41</w:t>
            </w:r>
          </w:p>
        </w:tc>
        <w:tc>
          <w:tcPr>
            <w:tcW w:type="dxa" w:w="2422"/>
          </w:tcPr>
          <w:p>
            <w:r>
              <w:t>APP_GPIO_7</w:t>
            </w:r>
          </w:p>
        </w:tc>
        <w:tc>
          <w:tcPr>
            <w:tcW w:type="dxa" w:w="2422"/>
          </w:tcPr>
          <w:p>
            <w:r>
              <w:t>W15</w:t>
            </w:r>
          </w:p>
        </w:tc>
        <w:tc>
          <w:tcPr>
            <w:tcW w:type="dxa" w:w="2422"/>
          </w:tcPr>
          <w:p>
            <w:r>
              <w:t>GPIO[7]</w:t>
            </w:r>
          </w:p>
        </w:tc>
      </w:tr>
      <w:tr>
        <w:tc>
          <w:tcPr>
            <w:tcW w:type="dxa" w:w="2422"/>
          </w:tcPr>
          <w:p>
            <w:r>
              <w:t>CA42</w:t>
            </w:r>
          </w:p>
        </w:tc>
        <w:tc>
          <w:tcPr>
            <w:tcW w:type="dxa" w:w="2422"/>
          </w:tcPr>
          <w:p>
            <w:r>
              <w:t>APP_GPIO_6</w:t>
            </w:r>
          </w:p>
        </w:tc>
        <w:tc>
          <w:tcPr>
            <w:tcW w:type="dxa" w:w="2422"/>
          </w:tcPr>
          <w:p>
            <w:r>
              <w:t>Y15</w:t>
            </w:r>
          </w:p>
        </w:tc>
        <w:tc>
          <w:tcPr>
            <w:tcW w:type="dxa" w:w="2422"/>
          </w:tcPr>
          <w:p>
            <w:r>
              <w:t>GPIO[6]</w:t>
            </w:r>
          </w:p>
        </w:tc>
      </w:tr>
      <w:tr>
        <w:tc>
          <w:tcPr>
            <w:tcW w:type="dxa" w:w="2422"/>
          </w:tcPr>
          <w:p>
            <w:r>
              <w:t>CA43</w:t>
            </w:r>
          </w:p>
        </w:tc>
        <w:tc>
          <w:tcPr>
            <w:tcW w:type="dxa" w:w="2422"/>
          </w:tcPr>
          <w:p>
            <w:r>
              <w:t>APP_GPIO_5</w:t>
            </w:r>
          </w:p>
        </w:tc>
        <w:tc>
          <w:tcPr>
            <w:tcW w:type="dxa" w:w="2422"/>
          </w:tcPr>
          <w:p>
            <w:r>
              <w:t>W16</w:t>
            </w:r>
          </w:p>
        </w:tc>
        <w:tc>
          <w:tcPr>
            <w:tcW w:type="dxa" w:w="2422"/>
          </w:tcPr>
          <w:p>
            <w:r>
              <w:t>GPIO[5]</w:t>
            </w:r>
          </w:p>
        </w:tc>
      </w:tr>
      <w:tr>
        <w:tc>
          <w:tcPr>
            <w:tcW w:type="dxa" w:w="2422"/>
          </w:tcPr>
          <w:p>
            <w:r>
              <w:t>CA44</w:t>
            </w:r>
          </w:p>
        </w:tc>
        <w:tc>
          <w:tcPr>
            <w:tcW w:type="dxa" w:w="2422"/>
          </w:tcPr>
          <w:p>
            <w:r>
              <w:t>APP_GPIO_4</w:t>
            </w:r>
          </w:p>
        </w:tc>
        <w:tc>
          <w:tcPr>
            <w:tcW w:type="dxa" w:w="2422"/>
          </w:tcPr>
          <w:p>
            <w:r>
              <w:t>Y16</w:t>
            </w:r>
          </w:p>
        </w:tc>
        <w:tc>
          <w:tcPr>
            <w:tcW w:type="dxa" w:w="2422"/>
          </w:tcPr>
          <w:p>
            <w:r>
              <w:t>GPIO[4]</w:t>
            </w:r>
          </w:p>
        </w:tc>
      </w:tr>
      <w:tr>
        <w:tc>
          <w:tcPr>
            <w:tcW w:type="dxa" w:w="2422"/>
          </w:tcPr>
          <w:p>
            <w:r>
              <w:t>CA45</w:t>
            </w:r>
          </w:p>
        </w:tc>
        <w:tc>
          <w:tcPr>
            <w:tcW w:type="dxa" w:w="2422"/>
          </w:tcPr>
          <w:p>
            <w:r>
              <w:t>APP_GPIO_3</w:t>
            </w:r>
          </w:p>
        </w:tc>
        <w:tc>
          <w:tcPr>
            <w:tcW w:type="dxa" w:w="2422"/>
          </w:tcPr>
          <w:p>
            <w:r>
              <w:t>W17</w:t>
            </w:r>
          </w:p>
        </w:tc>
        <w:tc>
          <w:tcPr>
            <w:tcW w:type="dxa" w:w="2422"/>
          </w:tcPr>
          <w:p>
            <w:r>
              <w:t>GPIO[3]</w:t>
            </w:r>
          </w:p>
        </w:tc>
      </w:tr>
      <w:tr>
        <w:tc>
          <w:tcPr>
            <w:tcW w:type="dxa" w:w="2422"/>
          </w:tcPr>
          <w:p>
            <w:r>
              <w:t>CA46</w:t>
            </w:r>
          </w:p>
        </w:tc>
        <w:tc>
          <w:tcPr>
            <w:tcW w:type="dxa" w:w="2422"/>
          </w:tcPr>
          <w:p>
            <w:r>
              <w:t>APP_GPIO_2</w:t>
            </w:r>
          </w:p>
        </w:tc>
        <w:tc>
          <w:tcPr>
            <w:tcW w:type="dxa" w:w="2422"/>
          </w:tcPr>
          <w:p>
            <w:r>
              <w:t>Y17</w:t>
            </w:r>
          </w:p>
        </w:tc>
        <w:tc>
          <w:tcPr>
            <w:tcW w:type="dxa" w:w="2422"/>
          </w:tcPr>
          <w:p>
            <w:r>
              <w:t>GPIO[2]</w:t>
            </w:r>
          </w:p>
        </w:tc>
      </w:tr>
      <w:tr>
        <w:tc>
          <w:tcPr>
            <w:tcW w:type="dxa" w:w="2422"/>
          </w:tcPr>
          <w:p>
            <w:r>
              <w:t>CA47</w:t>
            </w:r>
          </w:p>
        </w:tc>
        <w:tc>
          <w:tcPr>
            <w:tcW w:type="dxa" w:w="2422"/>
          </w:tcPr>
          <w:p>
            <w:r>
              <w:t>APP_GPIO_1</w:t>
            </w:r>
          </w:p>
        </w:tc>
        <w:tc>
          <w:tcPr>
            <w:tcW w:type="dxa" w:w="2422"/>
          </w:tcPr>
          <w:p>
            <w:r>
              <w:t>W18</w:t>
            </w:r>
          </w:p>
        </w:tc>
        <w:tc>
          <w:tcPr>
            <w:tcW w:type="dxa" w:w="2422"/>
          </w:tcPr>
          <w:p>
            <w:r>
              <w:t>GPIO[1]</w:t>
            </w:r>
          </w:p>
        </w:tc>
      </w:tr>
      <w:tr>
        <w:tc>
          <w:tcPr>
            <w:tcW w:type="dxa" w:w="2422"/>
          </w:tcPr>
          <w:p>
            <w:r>
              <w:t>CA48</w:t>
            </w:r>
          </w:p>
        </w:tc>
        <w:tc>
          <w:tcPr>
            <w:tcW w:type="dxa" w:w="2422"/>
          </w:tcPr>
          <w:p>
            <w:r>
              <w:t>APP_GPIO_0</w:t>
            </w:r>
          </w:p>
        </w:tc>
        <w:tc>
          <w:tcPr>
            <w:tcW w:type="dxa" w:w="2422"/>
          </w:tcPr>
          <w:p>
            <w:r>
              <w:t>Y18</w:t>
            </w:r>
          </w:p>
        </w:tc>
        <w:tc>
          <w:tcPr>
            <w:tcW w:type="dxa" w:w="2422"/>
          </w:tcPr>
          <w:p>
            <w:r>
              <w:t>GPIO[0]</w:t>
            </w:r>
          </w:p>
        </w:tc>
      </w:tr>
      <w:tr>
        <w:tc>
          <w:tcPr>
            <w:tcW w:type="dxa" w:w="2422"/>
          </w:tcPr>
          <w:p>
            <w:r>
              <w:t>CA49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CA52</w:t>
            </w:r>
          </w:p>
        </w:tc>
        <w:tc>
          <w:tcPr>
            <w:tcW w:type="dxa" w:w="2422"/>
          </w:tcPr>
          <w:p>
            <w:r>
              <w:t>APP_I2S_SDO0</w:t>
            </w:r>
          </w:p>
        </w:tc>
        <w:tc>
          <w:tcPr>
            <w:tcW w:type="dxa" w:w="2422"/>
          </w:tcPr>
          <w:p>
            <w:r>
              <w:t>T15</w:t>
            </w:r>
          </w:p>
        </w:tc>
        <w:tc>
          <w:tcPr>
            <w:tcW w:type="dxa" w:w="2422"/>
          </w:tcPr>
          <w:p>
            <w:r>
              <w:t>I2S_SDO</w:t>
            </w:r>
          </w:p>
        </w:tc>
      </w:tr>
      <w:tr>
        <w:tc>
          <w:tcPr>
            <w:tcW w:type="dxa" w:w="2422"/>
          </w:tcPr>
          <w:p>
            <w:r>
              <w:t>CA53</w:t>
            </w:r>
          </w:p>
        </w:tc>
        <w:tc>
          <w:tcPr>
            <w:tcW w:type="dxa" w:w="2422"/>
          </w:tcPr>
          <w:p>
            <w:r>
              <w:t>APP_I2S_WS</w:t>
            </w:r>
          </w:p>
        </w:tc>
        <w:tc>
          <w:tcPr>
            <w:tcW w:type="dxa" w:w="2422"/>
          </w:tcPr>
          <w:p>
            <w:r>
              <w:t>T16</w:t>
            </w:r>
          </w:p>
        </w:tc>
        <w:tc>
          <w:tcPr>
            <w:tcW w:type="dxa" w:w="2422"/>
          </w:tcPr>
          <w:p>
            <w:r>
              <w:t>I2S_WS</w:t>
            </w:r>
          </w:p>
        </w:tc>
      </w:tr>
      <w:tr>
        <w:tc>
          <w:tcPr>
            <w:tcW w:type="dxa" w:w="2422"/>
          </w:tcPr>
          <w:p>
            <w:r>
              <w:t>CA54</w:t>
            </w:r>
          </w:p>
        </w:tc>
        <w:tc>
          <w:tcPr>
            <w:tcW w:type="dxa" w:w="2422"/>
          </w:tcPr>
          <w:p>
            <w:r>
              <w:t>APP_I2S_SDI0</w:t>
            </w:r>
          </w:p>
        </w:tc>
        <w:tc>
          <w:tcPr>
            <w:tcW w:type="dxa" w:w="2422"/>
          </w:tcPr>
          <w:p>
            <w:r>
              <w:t>T14</w:t>
            </w:r>
          </w:p>
        </w:tc>
        <w:tc>
          <w:tcPr>
            <w:tcW w:type="dxa" w:w="2422"/>
          </w:tcPr>
          <w:p>
            <w:r>
              <w:t>I2S_SDI</w:t>
            </w:r>
          </w:p>
        </w:tc>
      </w:tr>
      <w:tr>
        <w:tc>
          <w:tcPr>
            <w:tcW w:type="dxa" w:w="2422"/>
          </w:tcPr>
          <w:p>
            <w:r>
              <w:t>CA55</w:t>
            </w:r>
          </w:p>
        </w:tc>
        <w:tc>
          <w:tcPr>
            <w:tcW w:type="dxa" w:w="2422"/>
          </w:tcPr>
          <w:p>
            <w:r>
              <w:t>APP_I2S_CLK</w:t>
            </w:r>
          </w:p>
        </w:tc>
        <w:tc>
          <w:tcPr>
            <w:tcW w:type="dxa" w:w="2422"/>
          </w:tcPr>
          <w:p>
            <w:r>
              <w:t>U14</w:t>
            </w:r>
          </w:p>
        </w:tc>
        <w:tc>
          <w:tcPr>
            <w:tcW w:type="dxa" w:w="2422"/>
          </w:tcPr>
          <w:p>
            <w:r>
              <w:t>I2S_CLK</w:t>
            </w:r>
          </w:p>
        </w:tc>
      </w:tr>
      <w:tr>
        <w:tc>
          <w:tcPr>
            <w:tcW w:type="dxa" w:w="2422"/>
          </w:tcPr>
          <w:p>
            <w:r>
              <w:t>CA56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CA60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</w:tbl>
    <w:sectPr w:rsidR="00FC693F" w:rsidRPr="0006063C" w:rsidSect="00034616">
      <w:pgSz w:w="12240" w:h="15840"/>
      <w:pgMar w:top="1417" w:right="85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